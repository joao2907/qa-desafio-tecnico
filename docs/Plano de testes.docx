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60971" w14:textId="2B1B7752" w:rsidR="000B3B15" w:rsidRDefault="00000000" w:rsidP="00F7639B">
      <w:pPr>
        <w:pStyle w:val="Ttulo"/>
      </w:pPr>
      <w:r>
        <w:t xml:space="preserve">Plano de Testes — </w:t>
      </w:r>
      <w:proofErr w:type="spellStart"/>
      <w:r>
        <w:t>Desafio</w:t>
      </w:r>
      <w:proofErr w:type="spellEnd"/>
      <w:r>
        <w:t xml:space="preserve"> Técnico QA</w:t>
      </w:r>
    </w:p>
    <w:p w14:paraId="445514B5" w14:textId="56AB04B5" w:rsidR="000B3B15" w:rsidRDefault="00000000">
      <w:r>
        <w:t xml:space="preserve">Autor: </w:t>
      </w:r>
      <w:r w:rsidR="00F7639B">
        <w:t xml:space="preserve">João </w:t>
      </w:r>
      <w:proofErr w:type="spellStart"/>
      <w:r w:rsidR="00F7639B">
        <w:t>Vìctor</w:t>
      </w:r>
      <w:proofErr w:type="spellEnd"/>
      <w:r w:rsidR="00F7639B">
        <w:t xml:space="preserve"> Santos Campos</w:t>
      </w:r>
    </w:p>
    <w:p w14:paraId="0F0849BC" w14:textId="63254E57" w:rsidR="000B3B15" w:rsidRDefault="00000000">
      <w:r>
        <w:t xml:space="preserve">Data: </w:t>
      </w:r>
      <w:r w:rsidR="00F7639B">
        <w:t>06/09/2025</w:t>
      </w:r>
    </w:p>
    <w:p w14:paraId="13172915" w14:textId="4E7655A0" w:rsidR="00F825BF" w:rsidRDefault="00000000" w:rsidP="00F825BF">
      <w:pPr>
        <w:pStyle w:val="Ttulo1"/>
      </w:pPr>
      <w:r>
        <w:t xml:space="preserve">1. </w:t>
      </w:r>
      <w:proofErr w:type="spellStart"/>
      <w:r>
        <w:t>Objetivo</w:t>
      </w:r>
      <w:proofErr w:type="spellEnd"/>
    </w:p>
    <w:p w14:paraId="6BFC9516" w14:textId="2054D9B9" w:rsidR="00F825BF" w:rsidRPr="00F825BF" w:rsidRDefault="00F825BF">
      <w:pPr>
        <w:rPr>
          <w:lang w:val="pt-BR"/>
        </w:rPr>
      </w:pPr>
      <w:r w:rsidRPr="00F825BF">
        <w:rPr>
          <w:lang w:val="pt-BR"/>
        </w:rPr>
        <w:t xml:space="preserve">O objetivo deste plano de testes é garantir a qualidade da </w:t>
      </w:r>
      <w:r w:rsidRPr="00F825BF">
        <w:rPr>
          <w:b/>
          <w:bCs/>
          <w:lang w:val="pt-BR"/>
        </w:rPr>
        <w:t xml:space="preserve">aplicação web Automation </w:t>
      </w:r>
      <w:proofErr w:type="spellStart"/>
      <w:r w:rsidRPr="00F825BF">
        <w:rPr>
          <w:b/>
          <w:bCs/>
          <w:lang w:val="pt-BR"/>
        </w:rPr>
        <w:t>Testing</w:t>
      </w:r>
      <w:proofErr w:type="spellEnd"/>
      <w:r w:rsidRPr="00F825BF">
        <w:rPr>
          <w:lang w:val="pt-BR"/>
        </w:rPr>
        <w:t xml:space="preserve"> </w:t>
      </w:r>
      <w:r w:rsidRPr="00F825BF">
        <w:rPr>
          <w:b/>
          <w:bCs/>
          <w:lang w:val="pt-BR"/>
        </w:rPr>
        <w:t>Demo</w:t>
      </w:r>
      <w:r w:rsidRPr="00F825BF">
        <w:rPr>
          <w:lang w:val="pt-BR"/>
        </w:rPr>
        <w:t xml:space="preserve">, da </w:t>
      </w:r>
      <w:r w:rsidRPr="00F825BF">
        <w:rPr>
          <w:b/>
          <w:bCs/>
          <w:lang w:val="pt-BR"/>
        </w:rPr>
        <w:t xml:space="preserve">API </w:t>
      </w:r>
      <w:proofErr w:type="spellStart"/>
      <w:r w:rsidRPr="00F825BF">
        <w:rPr>
          <w:b/>
          <w:bCs/>
          <w:lang w:val="pt-BR"/>
        </w:rPr>
        <w:t>DummyJSON</w:t>
      </w:r>
      <w:proofErr w:type="spellEnd"/>
      <w:r w:rsidRPr="00F825BF">
        <w:rPr>
          <w:lang w:val="pt-BR"/>
        </w:rPr>
        <w:t xml:space="preserve"> e do </w:t>
      </w:r>
      <w:proofErr w:type="spellStart"/>
      <w:r w:rsidRPr="00F825BF">
        <w:rPr>
          <w:b/>
          <w:bCs/>
          <w:lang w:val="pt-BR"/>
        </w:rPr>
        <w:t>endpoint</w:t>
      </w:r>
      <w:proofErr w:type="spellEnd"/>
      <w:r w:rsidRPr="00F825BF">
        <w:rPr>
          <w:b/>
          <w:bCs/>
          <w:lang w:val="pt-BR"/>
        </w:rPr>
        <w:t xml:space="preserve"> de performance </w:t>
      </w:r>
      <w:proofErr w:type="spellStart"/>
      <w:r w:rsidRPr="00F825BF">
        <w:rPr>
          <w:b/>
          <w:bCs/>
          <w:lang w:val="pt-BR"/>
        </w:rPr>
        <w:t>JSONPlaceholder</w:t>
      </w:r>
      <w:proofErr w:type="spellEnd"/>
      <w:r w:rsidRPr="00F825BF">
        <w:rPr>
          <w:lang w:val="pt-BR"/>
        </w:rPr>
        <w:t>, assegurando que seus requisitos funcionais e não funcionais sejam atendidos. Para isso, serão realizados testes manuais, automatizados (Web e API) e de performance, de forma a aumentar a confiança nos resultados, identificar riscos e fornecer evidências claras de conformidade com os critérios de aceitação definidos.</w:t>
      </w:r>
    </w:p>
    <w:p w14:paraId="0C07F06C" w14:textId="77777777" w:rsidR="000B3B15" w:rsidRDefault="00000000">
      <w:r>
        <w:t xml:space="preserve">👉 Esta seção existe para que todos entendam claramente a missão dos testes — evita que o trabalho fique </w:t>
      </w:r>
      <w:proofErr w:type="spellStart"/>
      <w:r>
        <w:t>sem</w:t>
      </w:r>
      <w:proofErr w:type="spellEnd"/>
      <w:r>
        <w:t xml:space="preserve"> </w:t>
      </w:r>
      <w:proofErr w:type="spellStart"/>
      <w:r>
        <w:t>propósito</w:t>
      </w:r>
      <w:proofErr w:type="spellEnd"/>
      <w:r>
        <w:t xml:space="preserve"> </w:t>
      </w:r>
      <w:proofErr w:type="spellStart"/>
      <w:r>
        <w:t>definido</w:t>
      </w:r>
      <w:proofErr w:type="spellEnd"/>
      <w:r>
        <w:t>.</w:t>
      </w:r>
    </w:p>
    <w:p w14:paraId="3484FF72" w14:textId="77777777" w:rsidR="00D24019" w:rsidRDefault="00D24019"/>
    <w:p w14:paraId="0FFDC8E1" w14:textId="77777777" w:rsidR="00D24019" w:rsidRDefault="00D24019"/>
    <w:p w14:paraId="04C053FF" w14:textId="77777777" w:rsidR="00D24019" w:rsidRDefault="00D24019"/>
    <w:p w14:paraId="31B98A04" w14:textId="77777777" w:rsidR="00D24019" w:rsidRDefault="00D24019"/>
    <w:p w14:paraId="69CA2DD9" w14:textId="77777777" w:rsidR="00D24019" w:rsidRDefault="00D24019"/>
    <w:p w14:paraId="1E18C150" w14:textId="77777777" w:rsidR="00D24019" w:rsidRDefault="00D24019"/>
    <w:p w14:paraId="05176DF2" w14:textId="77777777" w:rsidR="00D24019" w:rsidRDefault="00D24019"/>
    <w:p w14:paraId="5E396054" w14:textId="77777777" w:rsidR="00D24019" w:rsidRDefault="00D24019"/>
    <w:p w14:paraId="307189E8" w14:textId="77777777" w:rsidR="00D24019" w:rsidRDefault="00D24019"/>
    <w:p w14:paraId="1AFF5D45" w14:textId="77777777" w:rsidR="00D24019" w:rsidRDefault="00D24019"/>
    <w:p w14:paraId="7CE5B8FD" w14:textId="77777777" w:rsidR="00D24019" w:rsidRDefault="00D24019"/>
    <w:p w14:paraId="7DD4D505" w14:textId="77777777" w:rsidR="00D24019" w:rsidRDefault="00D24019"/>
    <w:p w14:paraId="4F000FFC" w14:textId="77777777" w:rsidR="00D24019" w:rsidRDefault="00D24019"/>
    <w:p w14:paraId="41D4A42E" w14:textId="77777777" w:rsidR="00D24019" w:rsidRDefault="00D24019"/>
    <w:p w14:paraId="279F09B8" w14:textId="5E1D92B5" w:rsidR="000B3B15" w:rsidRDefault="00000000">
      <w:pPr>
        <w:pStyle w:val="Ttulo1"/>
      </w:pPr>
      <w:r>
        <w:lastRenderedPageBreak/>
        <w:t xml:space="preserve">2. </w:t>
      </w:r>
      <w:proofErr w:type="spellStart"/>
      <w:r>
        <w:t>Escopo</w:t>
      </w:r>
      <w:proofErr w:type="spellEnd"/>
    </w:p>
    <w:p w14:paraId="3DB5FB9F" w14:textId="084A500B" w:rsidR="00F825BF" w:rsidRPr="00F825BF" w:rsidRDefault="00F825BF" w:rsidP="00F825BF">
      <w:proofErr w:type="spellStart"/>
      <w:r w:rsidRPr="00F825BF">
        <w:t>Os</w:t>
      </w:r>
      <w:proofErr w:type="spellEnd"/>
      <w:r w:rsidRPr="00F825BF">
        <w:t xml:space="preserve"> testes </w:t>
      </w:r>
      <w:proofErr w:type="spellStart"/>
      <w:r w:rsidRPr="00F825BF">
        <w:t>deste</w:t>
      </w:r>
      <w:proofErr w:type="spellEnd"/>
      <w:r w:rsidRPr="00F825BF">
        <w:t xml:space="preserve"> plano </w:t>
      </w:r>
      <w:proofErr w:type="spellStart"/>
      <w:r w:rsidRPr="00F825BF">
        <w:t>abrangem</w:t>
      </w:r>
      <w:proofErr w:type="spellEnd"/>
      <w:r w:rsidRPr="00F825BF">
        <w:t>:</w:t>
      </w:r>
    </w:p>
    <w:p w14:paraId="1B44B150" w14:textId="77777777" w:rsidR="000B3B15" w:rsidRDefault="00000000">
      <w:r>
        <w:t xml:space="preserve">- </w:t>
      </w:r>
      <w:proofErr w:type="spellStart"/>
      <w:r>
        <w:t>Aplicação</w:t>
      </w:r>
      <w:proofErr w:type="spellEnd"/>
      <w:r>
        <w:t xml:space="preserve"> Web: [Automation Testing Demo] — testes de </w:t>
      </w:r>
      <w:proofErr w:type="spellStart"/>
      <w:r>
        <w:t>cadastro</w:t>
      </w:r>
      <w:proofErr w:type="spellEnd"/>
      <w:r>
        <w:t xml:space="preserve">, login, </w:t>
      </w:r>
      <w:proofErr w:type="spellStart"/>
      <w:r>
        <w:t>formulários</w:t>
      </w:r>
      <w:proofErr w:type="spellEnd"/>
      <w:r>
        <w:t xml:space="preserve">, upload, </w:t>
      </w:r>
      <w:proofErr w:type="spellStart"/>
      <w:r>
        <w:t>alertas</w:t>
      </w:r>
      <w:proofErr w:type="spellEnd"/>
      <w:r>
        <w:t xml:space="preserve">, </w:t>
      </w:r>
      <w:proofErr w:type="spellStart"/>
      <w:r>
        <w:t>iframes</w:t>
      </w:r>
      <w:proofErr w:type="spellEnd"/>
      <w:r>
        <w:t>.</w:t>
      </w:r>
    </w:p>
    <w:p w14:paraId="3552F8E5" w14:textId="77777777" w:rsidR="000B3B15" w:rsidRDefault="00000000">
      <w:r>
        <w:t>- API REST: [</w:t>
      </w:r>
      <w:proofErr w:type="spellStart"/>
      <w:r>
        <w:t>DummyJSON</w:t>
      </w:r>
      <w:proofErr w:type="spellEnd"/>
      <w:r>
        <w:t xml:space="preserve">] — </w:t>
      </w:r>
      <w:proofErr w:type="spellStart"/>
      <w:r>
        <w:t>validação</w:t>
      </w:r>
      <w:proofErr w:type="spellEnd"/>
      <w:r>
        <w:t xml:space="preserve"> de endpoints de </w:t>
      </w:r>
      <w:proofErr w:type="spellStart"/>
      <w:r>
        <w:t>produtos</w:t>
      </w:r>
      <w:proofErr w:type="spellEnd"/>
      <w:r>
        <w:t xml:space="preserve"> e </w:t>
      </w:r>
      <w:proofErr w:type="spellStart"/>
      <w:r>
        <w:t>usuários</w:t>
      </w:r>
      <w:proofErr w:type="spellEnd"/>
      <w:r>
        <w:t xml:space="preserve"> (GET, POST, PUT, DELETE, </w:t>
      </w:r>
      <w:proofErr w:type="spellStart"/>
      <w:r>
        <w:t>validação</w:t>
      </w:r>
      <w:proofErr w:type="spellEnd"/>
      <w:r>
        <w:t xml:space="preserve"> de </w:t>
      </w:r>
      <w:proofErr w:type="spellStart"/>
      <w:r>
        <w:t>contrato</w:t>
      </w:r>
      <w:proofErr w:type="spellEnd"/>
      <w:r>
        <w:t>).</w:t>
      </w:r>
    </w:p>
    <w:p w14:paraId="55C420E7" w14:textId="72314520" w:rsidR="00EB1D6E" w:rsidRDefault="00000000">
      <w:r>
        <w:t>- Teste de Performance: [</w:t>
      </w:r>
      <w:proofErr w:type="spellStart"/>
      <w:proofErr w:type="gramStart"/>
      <w:r>
        <w:t>JSONPlaceholder</w:t>
      </w:r>
      <w:proofErr w:type="spellEnd"/>
      <w:r>
        <w:t>] —</w:t>
      </w:r>
      <w:proofErr w:type="gramEnd"/>
      <w:r>
        <w:t xml:space="preserve"> endpoint /posts, validando capacidade de resposta e </w:t>
      </w:r>
      <w:proofErr w:type="spellStart"/>
      <w:r>
        <w:t>comportamento</w:t>
      </w:r>
      <w:proofErr w:type="spellEnd"/>
      <w:r>
        <w:t xml:space="preserve"> sob carga.</w:t>
      </w:r>
    </w:p>
    <w:p w14:paraId="56BC810C" w14:textId="41040BA2" w:rsidR="00EF6988" w:rsidRDefault="00000000">
      <w:proofErr w:type="spellStart"/>
      <w:r>
        <w:t>Estão</w:t>
      </w:r>
      <w:proofErr w:type="spellEnd"/>
      <w:r>
        <w:t xml:space="preserve"> fora do </w:t>
      </w:r>
      <w:proofErr w:type="spellStart"/>
      <w:r>
        <w:t>escopo</w:t>
      </w:r>
      <w:proofErr w:type="spellEnd"/>
      <w:r>
        <w:t xml:space="preserve">: testes mobile, integrações com banco de dados, cenários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listados</w:t>
      </w:r>
      <w:proofErr w:type="spellEnd"/>
      <w:r>
        <w:t xml:space="preserve"> no </w:t>
      </w:r>
      <w:proofErr w:type="spellStart"/>
      <w:r>
        <w:t>desafio</w:t>
      </w:r>
      <w:proofErr w:type="spellEnd"/>
      <w:r>
        <w:t>.</w:t>
      </w:r>
    </w:p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4341"/>
        <w:gridCol w:w="4515"/>
      </w:tblGrid>
      <w:tr w:rsidR="00EF6988" w:rsidRPr="00EF6988" w14:paraId="06B44C71" w14:textId="77777777" w:rsidTr="00EF69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87A3EF" w14:textId="77777777" w:rsidR="00EF6988" w:rsidRDefault="00EF6988" w:rsidP="00EF6988">
            <w:pPr>
              <w:rPr>
                <w:b w:val="0"/>
                <w:bCs w:val="0"/>
                <w:lang w:val="pt-BR"/>
              </w:rPr>
            </w:pPr>
          </w:p>
          <w:p w14:paraId="0940320B" w14:textId="0C7E1F69" w:rsidR="00EF6988" w:rsidRPr="00EF6988" w:rsidRDefault="00EF6988" w:rsidP="00EF6988">
            <w:pPr>
              <w:spacing w:after="200" w:line="276" w:lineRule="auto"/>
              <w:rPr>
                <w:lang w:val="pt-BR"/>
              </w:rPr>
            </w:pPr>
            <w:r w:rsidRPr="00EF6988">
              <w:rPr>
                <w:lang w:val="pt-BR"/>
              </w:rPr>
              <w:t>Objetivo</w:t>
            </w:r>
          </w:p>
        </w:tc>
        <w:tc>
          <w:tcPr>
            <w:tcW w:w="0" w:type="auto"/>
            <w:hideMark/>
          </w:tcPr>
          <w:p w14:paraId="724231EA" w14:textId="77777777" w:rsidR="00EF6988" w:rsidRDefault="00EF6988" w:rsidP="00EF69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pt-BR"/>
              </w:rPr>
            </w:pPr>
          </w:p>
          <w:p w14:paraId="7ECC826B" w14:textId="34B08099" w:rsidR="00EF6988" w:rsidRPr="00EF6988" w:rsidRDefault="00EF6988" w:rsidP="00EF6988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EF6988">
              <w:rPr>
                <w:lang w:val="pt-BR"/>
              </w:rPr>
              <w:t>Escopo relacionado</w:t>
            </w:r>
          </w:p>
        </w:tc>
      </w:tr>
      <w:tr w:rsidR="00EF6988" w:rsidRPr="00EF6988" w14:paraId="15058C52" w14:textId="77777777" w:rsidTr="00EF6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E55168" w14:textId="77777777" w:rsidR="00EF6988" w:rsidRPr="00EF6988" w:rsidRDefault="00EF6988" w:rsidP="00EF6988">
            <w:pPr>
              <w:spacing w:after="200" w:line="276" w:lineRule="auto"/>
              <w:rPr>
                <w:lang w:val="pt-BR"/>
              </w:rPr>
            </w:pPr>
            <w:r w:rsidRPr="00EF6988">
              <w:rPr>
                <w:lang w:val="pt-BR"/>
              </w:rPr>
              <w:t xml:space="preserve">Garantir a qualidade da aplicação Automation </w:t>
            </w:r>
            <w:proofErr w:type="spellStart"/>
            <w:r w:rsidRPr="00EF6988">
              <w:rPr>
                <w:lang w:val="pt-BR"/>
              </w:rPr>
              <w:t>Testing</w:t>
            </w:r>
            <w:proofErr w:type="spellEnd"/>
            <w:r w:rsidRPr="00EF6988">
              <w:rPr>
                <w:lang w:val="pt-BR"/>
              </w:rPr>
              <w:t xml:space="preserve"> Demo</w:t>
            </w:r>
          </w:p>
        </w:tc>
        <w:tc>
          <w:tcPr>
            <w:tcW w:w="0" w:type="auto"/>
            <w:hideMark/>
          </w:tcPr>
          <w:p w14:paraId="7170F21F" w14:textId="77777777" w:rsidR="00EF6988" w:rsidRPr="00EF6988" w:rsidRDefault="00EF6988" w:rsidP="00EF698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EF6988">
              <w:rPr>
                <w:lang w:val="pt-BR"/>
              </w:rPr>
              <w:t>Testes funcionais na aplicação Web: cadastro, login, formulários, upload, alertas e iframes.</w:t>
            </w:r>
          </w:p>
        </w:tc>
      </w:tr>
      <w:tr w:rsidR="00EF6988" w:rsidRPr="00EF6988" w14:paraId="4E34424C" w14:textId="77777777" w:rsidTr="00EF69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E4DF6A" w14:textId="77777777" w:rsidR="00EF6988" w:rsidRPr="00EF6988" w:rsidRDefault="00EF6988" w:rsidP="00EF6988">
            <w:pPr>
              <w:spacing w:after="200" w:line="276" w:lineRule="auto"/>
              <w:rPr>
                <w:lang w:val="pt-BR"/>
              </w:rPr>
            </w:pPr>
            <w:r w:rsidRPr="00EF6988">
              <w:rPr>
                <w:lang w:val="pt-BR"/>
              </w:rPr>
              <w:t xml:space="preserve">Validar a conformidade da API </w:t>
            </w:r>
            <w:proofErr w:type="spellStart"/>
            <w:r w:rsidRPr="00EF6988">
              <w:rPr>
                <w:lang w:val="pt-BR"/>
              </w:rPr>
              <w:t>DummyJSON</w:t>
            </w:r>
            <w:proofErr w:type="spellEnd"/>
            <w:r w:rsidRPr="00EF6988">
              <w:rPr>
                <w:lang w:val="pt-BR"/>
              </w:rPr>
              <w:t xml:space="preserve"> com requisitos funcionais e de contrato</w:t>
            </w:r>
          </w:p>
        </w:tc>
        <w:tc>
          <w:tcPr>
            <w:tcW w:w="0" w:type="auto"/>
            <w:hideMark/>
          </w:tcPr>
          <w:p w14:paraId="375B8CC5" w14:textId="77777777" w:rsidR="00EF6988" w:rsidRPr="00EF6988" w:rsidRDefault="00EF6988" w:rsidP="00EF698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EF6988">
              <w:rPr>
                <w:lang w:val="pt-BR"/>
              </w:rPr>
              <w:t xml:space="preserve">Testes de API: CRUD de produtos e usuários (GET, POST, PUT, DELETE) e validação de contrato via JSON </w:t>
            </w:r>
            <w:proofErr w:type="spellStart"/>
            <w:r w:rsidRPr="00EF6988">
              <w:rPr>
                <w:lang w:val="pt-BR"/>
              </w:rPr>
              <w:t>Schema</w:t>
            </w:r>
            <w:proofErr w:type="spellEnd"/>
            <w:r w:rsidRPr="00EF6988">
              <w:rPr>
                <w:lang w:val="pt-BR"/>
              </w:rPr>
              <w:t>.</w:t>
            </w:r>
          </w:p>
        </w:tc>
      </w:tr>
      <w:tr w:rsidR="00EF6988" w:rsidRPr="00EF6988" w14:paraId="31C07749" w14:textId="77777777" w:rsidTr="00EF6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E04A8E" w14:textId="77777777" w:rsidR="00EF6988" w:rsidRPr="00EF6988" w:rsidRDefault="00EF6988" w:rsidP="00EF6988">
            <w:pPr>
              <w:spacing w:after="200" w:line="276" w:lineRule="auto"/>
              <w:rPr>
                <w:lang w:val="pt-BR"/>
              </w:rPr>
            </w:pPr>
            <w:r w:rsidRPr="00EF6988">
              <w:rPr>
                <w:lang w:val="pt-BR"/>
              </w:rPr>
              <w:t xml:space="preserve">Avaliar o desempenho do </w:t>
            </w:r>
            <w:proofErr w:type="spellStart"/>
            <w:r w:rsidRPr="00EF6988">
              <w:rPr>
                <w:lang w:val="pt-BR"/>
              </w:rPr>
              <w:t>endpoint</w:t>
            </w:r>
            <w:proofErr w:type="spellEnd"/>
            <w:r w:rsidRPr="00EF6988">
              <w:rPr>
                <w:lang w:val="pt-BR"/>
              </w:rPr>
              <w:t xml:space="preserve"> </w:t>
            </w:r>
            <w:proofErr w:type="spellStart"/>
            <w:r w:rsidRPr="00EF6988">
              <w:rPr>
                <w:lang w:val="pt-BR"/>
              </w:rPr>
              <w:t>JSONPlaceholder</w:t>
            </w:r>
            <w:proofErr w:type="spellEnd"/>
            <w:r w:rsidRPr="00EF6988">
              <w:rPr>
                <w:lang w:val="pt-BR"/>
              </w:rPr>
              <w:t xml:space="preserve"> (/posts) sob diferentes cargas</w:t>
            </w:r>
          </w:p>
        </w:tc>
        <w:tc>
          <w:tcPr>
            <w:tcW w:w="0" w:type="auto"/>
            <w:hideMark/>
          </w:tcPr>
          <w:p w14:paraId="48990779" w14:textId="77777777" w:rsidR="00EF6988" w:rsidRPr="00EF6988" w:rsidRDefault="00EF6988" w:rsidP="00EF698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EF6988">
              <w:rPr>
                <w:lang w:val="pt-BR"/>
              </w:rPr>
              <w:t xml:space="preserve">Testes de performance no </w:t>
            </w:r>
            <w:proofErr w:type="spellStart"/>
            <w:r w:rsidRPr="00EF6988">
              <w:rPr>
                <w:lang w:val="pt-BR"/>
              </w:rPr>
              <w:t>endpoint</w:t>
            </w:r>
            <w:proofErr w:type="spellEnd"/>
            <w:r w:rsidRPr="00EF6988">
              <w:rPr>
                <w:lang w:val="pt-BR"/>
              </w:rPr>
              <w:t xml:space="preserve"> /posts, analisando capacidade de resposta, </w:t>
            </w:r>
            <w:proofErr w:type="spellStart"/>
            <w:r w:rsidRPr="00EF6988">
              <w:rPr>
                <w:lang w:val="pt-BR"/>
              </w:rPr>
              <w:t>throughput</w:t>
            </w:r>
            <w:proofErr w:type="spellEnd"/>
            <w:r w:rsidRPr="00EF6988">
              <w:rPr>
                <w:lang w:val="pt-BR"/>
              </w:rPr>
              <w:t xml:space="preserve"> e taxa de erro.</w:t>
            </w:r>
          </w:p>
        </w:tc>
      </w:tr>
      <w:tr w:rsidR="00EF6988" w:rsidRPr="00EF6988" w14:paraId="37AE639D" w14:textId="77777777" w:rsidTr="00EF69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AD0C8D" w14:textId="77777777" w:rsidR="00EF6988" w:rsidRPr="00EF6988" w:rsidRDefault="00EF6988" w:rsidP="00EF6988">
            <w:pPr>
              <w:spacing w:after="200" w:line="276" w:lineRule="auto"/>
              <w:rPr>
                <w:lang w:val="pt-BR"/>
              </w:rPr>
            </w:pPr>
            <w:r w:rsidRPr="00EF6988">
              <w:rPr>
                <w:lang w:val="pt-BR"/>
              </w:rPr>
              <w:t>Fornecer evidências que suportem decisões sobre confiabilidade e estabilidade dos sistemas</w:t>
            </w:r>
          </w:p>
        </w:tc>
        <w:tc>
          <w:tcPr>
            <w:tcW w:w="0" w:type="auto"/>
            <w:hideMark/>
          </w:tcPr>
          <w:p w14:paraId="6CC75FAD" w14:textId="77777777" w:rsidR="00EF6988" w:rsidRPr="00EF6988" w:rsidRDefault="00EF6988" w:rsidP="00EF698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EF6988">
              <w:rPr>
                <w:lang w:val="pt-BR"/>
              </w:rPr>
              <w:t>Resultados documentados em relatórios, métricas de execução e registros de falhas.</w:t>
            </w:r>
          </w:p>
        </w:tc>
      </w:tr>
    </w:tbl>
    <w:p w14:paraId="1F409919" w14:textId="77777777" w:rsidR="00EF6988" w:rsidRDefault="00EF6988"/>
    <w:p w14:paraId="523F0A8B" w14:textId="6AE381DD" w:rsidR="00EF6988" w:rsidRDefault="00D24019">
      <w:r>
        <w:rPr>
          <w:rFonts w:ascii="Segoe UI Emoji" w:hAnsi="Segoe UI Emoji" w:cs="Segoe UI Emoji"/>
        </w:rPr>
        <w:t>👉</w:t>
      </w:r>
      <w:r>
        <w:t xml:space="preserve"> O </w:t>
      </w:r>
      <w:proofErr w:type="spellStart"/>
      <w:r>
        <w:t>escopo</w:t>
      </w:r>
      <w:proofErr w:type="spellEnd"/>
      <w:r>
        <w:t xml:space="preserve"> </w:t>
      </w:r>
      <w:proofErr w:type="spellStart"/>
      <w:r>
        <w:t>limita</w:t>
      </w:r>
      <w:proofErr w:type="spellEnd"/>
      <w:r>
        <w:t xml:space="preserve"> o que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testado</w:t>
      </w:r>
      <w:proofErr w:type="spellEnd"/>
      <w:r>
        <w:t xml:space="preserve">. </w:t>
      </w:r>
      <w:proofErr w:type="spellStart"/>
      <w:r>
        <w:t>Isso</w:t>
      </w:r>
      <w:proofErr w:type="spellEnd"/>
      <w:r>
        <w:t xml:space="preserve"> </w:t>
      </w:r>
      <w:proofErr w:type="spellStart"/>
      <w:r>
        <w:t>evita</w:t>
      </w:r>
      <w:proofErr w:type="spellEnd"/>
      <w:r>
        <w:t xml:space="preserve"> </w:t>
      </w:r>
      <w:proofErr w:type="spellStart"/>
      <w:r>
        <w:t>gastar</w:t>
      </w:r>
      <w:proofErr w:type="spellEnd"/>
      <w:r>
        <w:t xml:space="preserve"> tempo </w:t>
      </w:r>
      <w:proofErr w:type="spellStart"/>
      <w:r>
        <w:t>em</w:t>
      </w:r>
      <w:proofErr w:type="spellEnd"/>
      <w:r>
        <w:t xml:space="preserve"> </w:t>
      </w:r>
      <w:proofErr w:type="spellStart"/>
      <w:r>
        <w:t>funcionalidades</w:t>
      </w:r>
      <w:proofErr w:type="spellEnd"/>
      <w:r>
        <w:t xml:space="preserve"> que </w:t>
      </w:r>
      <w:proofErr w:type="spellStart"/>
      <w:proofErr w:type="gramStart"/>
      <w:r>
        <w:t>não</w:t>
      </w:r>
      <w:proofErr w:type="spellEnd"/>
      <w:proofErr w:type="gramEnd"/>
      <w:r>
        <w:t xml:space="preserve"> </w:t>
      </w:r>
      <w:proofErr w:type="spellStart"/>
      <w:r>
        <w:t>fazem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do </w:t>
      </w:r>
      <w:proofErr w:type="spellStart"/>
      <w:r>
        <w:t>desafio</w:t>
      </w:r>
      <w:proofErr w:type="spellEnd"/>
      <w:r>
        <w:t xml:space="preserve"> e </w:t>
      </w:r>
      <w:proofErr w:type="spellStart"/>
      <w:r>
        <w:t>mostra</w:t>
      </w:r>
      <w:proofErr w:type="spellEnd"/>
      <w:r>
        <w:t xml:space="preserve"> </w:t>
      </w:r>
      <w:proofErr w:type="spellStart"/>
      <w:r>
        <w:t>foco</w:t>
      </w:r>
      <w:proofErr w:type="spellEnd"/>
      <w:r>
        <w:t>.</w:t>
      </w:r>
    </w:p>
    <w:p w14:paraId="72887AE1" w14:textId="77777777" w:rsidR="00D24019" w:rsidRDefault="00D24019"/>
    <w:p w14:paraId="1E7660EB" w14:textId="77777777" w:rsidR="00D24019" w:rsidRDefault="00D24019"/>
    <w:p w14:paraId="0C95054B" w14:textId="77777777" w:rsidR="00D24019" w:rsidRDefault="00D24019"/>
    <w:p w14:paraId="0269D191" w14:textId="77777777" w:rsidR="000B3B15" w:rsidRDefault="00000000">
      <w:pPr>
        <w:pStyle w:val="Ttulo1"/>
      </w:pPr>
      <w:r>
        <w:lastRenderedPageBreak/>
        <w:t>3. Critérios de Sucesso / Aceitação</w:t>
      </w:r>
    </w:p>
    <w:p w14:paraId="30996126" w14:textId="4ED40783" w:rsidR="000B3B15" w:rsidRDefault="00000000">
      <w:r>
        <w:t xml:space="preserve">- </w:t>
      </w:r>
      <w:proofErr w:type="spellStart"/>
      <w:r w:rsidR="00D24019" w:rsidRPr="00D24019">
        <w:rPr>
          <w:b/>
          <w:bCs/>
        </w:rPr>
        <w:t>Funcionalidade</w:t>
      </w:r>
      <w:proofErr w:type="spellEnd"/>
      <w:r w:rsidR="00D24019" w:rsidRPr="00D24019">
        <w:rPr>
          <w:b/>
          <w:bCs/>
        </w:rPr>
        <w:t xml:space="preserve"> (Web e API):</w:t>
      </w:r>
      <w:r w:rsidR="00D24019" w:rsidRPr="00D24019">
        <w:t xml:space="preserve"> </w:t>
      </w:r>
      <w:proofErr w:type="spellStart"/>
      <w:r w:rsidR="00D24019" w:rsidRPr="00D24019">
        <w:t>pelo</w:t>
      </w:r>
      <w:proofErr w:type="spellEnd"/>
      <w:r w:rsidR="00D24019" w:rsidRPr="00D24019">
        <w:t xml:space="preserve"> </w:t>
      </w:r>
      <w:proofErr w:type="spellStart"/>
      <w:r w:rsidR="00D24019" w:rsidRPr="00D24019">
        <w:t>menos</w:t>
      </w:r>
      <w:proofErr w:type="spellEnd"/>
      <w:r w:rsidR="00D24019" w:rsidRPr="00D24019">
        <w:t xml:space="preserve"> 95% dos </w:t>
      </w:r>
      <w:proofErr w:type="spellStart"/>
      <w:r w:rsidR="00D24019" w:rsidRPr="00D24019">
        <w:t>casos</w:t>
      </w:r>
      <w:proofErr w:type="spellEnd"/>
      <w:r w:rsidR="00D24019" w:rsidRPr="00D24019">
        <w:t xml:space="preserve"> de teste </w:t>
      </w:r>
      <w:proofErr w:type="spellStart"/>
      <w:r w:rsidR="00D24019" w:rsidRPr="00D24019">
        <w:t>automatizados</w:t>
      </w:r>
      <w:proofErr w:type="spellEnd"/>
      <w:r w:rsidR="00D24019" w:rsidRPr="00D24019">
        <w:t xml:space="preserve"> e </w:t>
      </w:r>
      <w:proofErr w:type="spellStart"/>
      <w:r w:rsidR="00D24019" w:rsidRPr="00D24019">
        <w:t>manuais</w:t>
      </w:r>
      <w:proofErr w:type="spellEnd"/>
      <w:r w:rsidR="00D24019" w:rsidRPr="00D24019">
        <w:t xml:space="preserve"> </w:t>
      </w:r>
      <w:proofErr w:type="spellStart"/>
      <w:r w:rsidR="00D24019" w:rsidRPr="00D24019">
        <w:t>executados</w:t>
      </w:r>
      <w:proofErr w:type="spellEnd"/>
      <w:r w:rsidR="00D24019" w:rsidRPr="00D24019">
        <w:t xml:space="preserve"> </w:t>
      </w:r>
      <w:proofErr w:type="spellStart"/>
      <w:r w:rsidR="00D24019" w:rsidRPr="00D24019">
        <w:t>devem</w:t>
      </w:r>
      <w:proofErr w:type="spellEnd"/>
      <w:r w:rsidR="00D24019" w:rsidRPr="00D24019">
        <w:t xml:space="preserve"> ser </w:t>
      </w:r>
      <w:proofErr w:type="spellStart"/>
      <w:r w:rsidR="00D24019" w:rsidRPr="00D24019">
        <w:t>aprovados</w:t>
      </w:r>
      <w:proofErr w:type="spellEnd"/>
      <w:r w:rsidR="00D24019" w:rsidRPr="00D24019">
        <w:t xml:space="preserve">. Casos </w:t>
      </w:r>
      <w:proofErr w:type="spellStart"/>
      <w:r w:rsidR="00D24019" w:rsidRPr="00D24019">
        <w:t>críticos</w:t>
      </w:r>
      <w:proofErr w:type="spellEnd"/>
      <w:r w:rsidR="00D24019" w:rsidRPr="00D24019">
        <w:t xml:space="preserve"> de </w:t>
      </w:r>
      <w:proofErr w:type="spellStart"/>
      <w:r w:rsidR="00D24019" w:rsidRPr="00D24019">
        <w:t>cadastro</w:t>
      </w:r>
      <w:proofErr w:type="spellEnd"/>
      <w:r w:rsidR="00D24019" w:rsidRPr="00D24019">
        <w:t xml:space="preserve">, login e CRUD </w:t>
      </w:r>
      <w:proofErr w:type="spellStart"/>
      <w:r w:rsidR="00D24019" w:rsidRPr="00D24019">
        <w:t>não</w:t>
      </w:r>
      <w:proofErr w:type="spellEnd"/>
      <w:r w:rsidR="00D24019" w:rsidRPr="00D24019">
        <w:t xml:space="preserve"> </w:t>
      </w:r>
      <w:proofErr w:type="spellStart"/>
      <w:r w:rsidR="00D24019" w:rsidRPr="00D24019">
        <w:t>podem</w:t>
      </w:r>
      <w:proofErr w:type="spellEnd"/>
      <w:r w:rsidR="00D24019" w:rsidRPr="00D24019">
        <w:t xml:space="preserve"> </w:t>
      </w:r>
      <w:proofErr w:type="spellStart"/>
      <w:r w:rsidR="00D24019" w:rsidRPr="00D24019">
        <w:t>falhar</w:t>
      </w:r>
      <w:proofErr w:type="spellEnd"/>
      <w:r w:rsidR="00D24019" w:rsidRPr="00D24019">
        <w:t>.</w:t>
      </w:r>
    </w:p>
    <w:p w14:paraId="0730AE80" w14:textId="288E3C17" w:rsidR="000B3B15" w:rsidRDefault="00000000">
      <w:r>
        <w:t xml:space="preserve">- </w:t>
      </w:r>
      <w:proofErr w:type="spellStart"/>
      <w:r w:rsidR="00D24019" w:rsidRPr="00D24019">
        <w:rPr>
          <w:b/>
          <w:bCs/>
        </w:rPr>
        <w:t>Conformidade</w:t>
      </w:r>
      <w:proofErr w:type="spellEnd"/>
      <w:r w:rsidR="00D24019" w:rsidRPr="00D24019">
        <w:rPr>
          <w:b/>
          <w:bCs/>
        </w:rPr>
        <w:t xml:space="preserve"> da API:</w:t>
      </w:r>
      <w:r w:rsidR="00D24019" w:rsidRPr="00D24019">
        <w:t xml:space="preserve"> 100% das </w:t>
      </w:r>
      <w:proofErr w:type="spellStart"/>
      <w:r w:rsidR="00D24019" w:rsidRPr="00D24019">
        <w:t>respostas</w:t>
      </w:r>
      <w:proofErr w:type="spellEnd"/>
      <w:r w:rsidR="00D24019" w:rsidRPr="00D24019">
        <w:t xml:space="preserve"> </w:t>
      </w:r>
      <w:proofErr w:type="spellStart"/>
      <w:r w:rsidR="00D24019" w:rsidRPr="00D24019">
        <w:t>devem</w:t>
      </w:r>
      <w:proofErr w:type="spellEnd"/>
      <w:r w:rsidR="00D24019" w:rsidRPr="00D24019">
        <w:t xml:space="preserve"> </w:t>
      </w:r>
      <w:proofErr w:type="spellStart"/>
      <w:r w:rsidR="00D24019" w:rsidRPr="00D24019">
        <w:t>estar</w:t>
      </w:r>
      <w:proofErr w:type="spellEnd"/>
      <w:r w:rsidR="00D24019" w:rsidRPr="00D24019">
        <w:t xml:space="preserve"> </w:t>
      </w:r>
      <w:proofErr w:type="spellStart"/>
      <w:r w:rsidR="00D24019" w:rsidRPr="00D24019">
        <w:t>em</w:t>
      </w:r>
      <w:proofErr w:type="spellEnd"/>
      <w:r w:rsidR="00D24019" w:rsidRPr="00D24019">
        <w:t xml:space="preserve"> </w:t>
      </w:r>
      <w:proofErr w:type="spellStart"/>
      <w:r w:rsidR="00D24019" w:rsidRPr="00D24019">
        <w:t>conformidade</w:t>
      </w:r>
      <w:proofErr w:type="spellEnd"/>
      <w:r w:rsidR="00D24019" w:rsidRPr="00D24019">
        <w:t xml:space="preserve"> com </w:t>
      </w:r>
      <w:proofErr w:type="spellStart"/>
      <w:r w:rsidR="00D24019" w:rsidRPr="00D24019">
        <w:t>os</w:t>
      </w:r>
      <w:proofErr w:type="spellEnd"/>
      <w:r w:rsidR="00D24019" w:rsidRPr="00D24019">
        <w:t xml:space="preserve"> </w:t>
      </w:r>
      <w:proofErr w:type="spellStart"/>
      <w:r w:rsidR="00D24019" w:rsidRPr="00D24019">
        <w:t>contratos</w:t>
      </w:r>
      <w:proofErr w:type="spellEnd"/>
      <w:r w:rsidR="00D24019" w:rsidRPr="00D24019">
        <w:t xml:space="preserve"> JSON Schema </w:t>
      </w:r>
      <w:proofErr w:type="spellStart"/>
      <w:r w:rsidR="00D24019" w:rsidRPr="00D24019">
        <w:t>definidos</w:t>
      </w:r>
      <w:proofErr w:type="spellEnd"/>
      <w:r w:rsidR="00D24019" w:rsidRPr="00D24019">
        <w:t>.</w:t>
      </w:r>
    </w:p>
    <w:p w14:paraId="71A317C0" w14:textId="72E91995" w:rsidR="000B3B15" w:rsidRDefault="00000000">
      <w:r>
        <w:t xml:space="preserve">- </w:t>
      </w:r>
      <w:r w:rsidR="00D24019" w:rsidRPr="00D24019">
        <w:rPr>
          <w:b/>
          <w:bCs/>
        </w:rPr>
        <w:t>Performance:</w:t>
      </w:r>
      <w:r w:rsidR="00D24019" w:rsidRPr="00D24019">
        <w:t xml:space="preserve"> no teste de carga do endpoint /posts, o tempo de </w:t>
      </w:r>
      <w:proofErr w:type="spellStart"/>
      <w:r w:rsidR="00D24019" w:rsidRPr="00D24019">
        <w:t>resposta</w:t>
      </w:r>
      <w:proofErr w:type="spellEnd"/>
      <w:r w:rsidR="00D24019" w:rsidRPr="00D24019">
        <w:t xml:space="preserve"> no p95 </w:t>
      </w:r>
      <w:proofErr w:type="spellStart"/>
      <w:r w:rsidR="00D24019" w:rsidRPr="00D24019">
        <w:t>deve</w:t>
      </w:r>
      <w:proofErr w:type="spellEnd"/>
      <w:r w:rsidR="00D24019" w:rsidRPr="00D24019">
        <w:t xml:space="preserve"> ser inferior a 5 </w:t>
      </w:r>
      <w:proofErr w:type="spellStart"/>
      <w:r w:rsidR="00D24019" w:rsidRPr="00D24019">
        <w:t>segundos</w:t>
      </w:r>
      <w:proofErr w:type="spellEnd"/>
      <w:r w:rsidR="00D24019" w:rsidRPr="00D24019">
        <w:t xml:space="preserve"> e a </w:t>
      </w:r>
      <w:proofErr w:type="gramStart"/>
      <w:r w:rsidR="00D24019" w:rsidRPr="00D24019">
        <w:t>taxa</w:t>
      </w:r>
      <w:proofErr w:type="gramEnd"/>
      <w:r w:rsidR="00D24019" w:rsidRPr="00D24019">
        <w:t xml:space="preserve"> de </w:t>
      </w:r>
      <w:proofErr w:type="spellStart"/>
      <w:r w:rsidR="00D24019" w:rsidRPr="00D24019">
        <w:t>erro</w:t>
      </w:r>
      <w:proofErr w:type="spellEnd"/>
      <w:r w:rsidR="00D24019" w:rsidRPr="00D24019">
        <w:t xml:space="preserve"> </w:t>
      </w:r>
      <w:proofErr w:type="spellStart"/>
      <w:proofErr w:type="gramStart"/>
      <w:r w:rsidR="00D24019" w:rsidRPr="00D24019">
        <w:t>não</w:t>
      </w:r>
      <w:proofErr w:type="spellEnd"/>
      <w:proofErr w:type="gramEnd"/>
      <w:r w:rsidR="00D24019" w:rsidRPr="00D24019">
        <w:t xml:space="preserve"> </w:t>
      </w:r>
      <w:proofErr w:type="spellStart"/>
      <w:r w:rsidR="00D24019" w:rsidRPr="00D24019">
        <w:t>pode</w:t>
      </w:r>
      <w:proofErr w:type="spellEnd"/>
      <w:r w:rsidR="00D24019" w:rsidRPr="00D24019">
        <w:t xml:space="preserve"> </w:t>
      </w:r>
      <w:proofErr w:type="spellStart"/>
      <w:r w:rsidR="00D24019" w:rsidRPr="00D24019">
        <w:t>ultrapassar</w:t>
      </w:r>
      <w:proofErr w:type="spellEnd"/>
      <w:r w:rsidR="00D24019" w:rsidRPr="00D24019">
        <w:t xml:space="preserve"> 10%.</w:t>
      </w:r>
    </w:p>
    <w:p w14:paraId="18D303E2" w14:textId="499D3A30" w:rsidR="000B3B15" w:rsidRDefault="00000000">
      <w:r>
        <w:t xml:space="preserve">- </w:t>
      </w:r>
      <w:proofErr w:type="spellStart"/>
      <w:r w:rsidR="00D24019" w:rsidRPr="00D24019">
        <w:rPr>
          <w:b/>
          <w:bCs/>
        </w:rPr>
        <w:t>Cobertura</w:t>
      </w:r>
      <w:proofErr w:type="spellEnd"/>
      <w:r w:rsidR="00D24019" w:rsidRPr="00D24019">
        <w:rPr>
          <w:b/>
          <w:bCs/>
        </w:rPr>
        <w:t xml:space="preserve"> </w:t>
      </w:r>
      <w:proofErr w:type="spellStart"/>
      <w:r w:rsidR="00D24019" w:rsidRPr="00D24019">
        <w:rPr>
          <w:b/>
          <w:bCs/>
        </w:rPr>
        <w:t>mínima</w:t>
      </w:r>
      <w:proofErr w:type="spellEnd"/>
      <w:r w:rsidR="00D24019" w:rsidRPr="00D24019">
        <w:rPr>
          <w:b/>
          <w:bCs/>
        </w:rPr>
        <w:t>:</w:t>
      </w:r>
      <w:r w:rsidR="00D24019" w:rsidRPr="00D24019">
        <w:t xml:space="preserve"> </w:t>
      </w:r>
      <w:proofErr w:type="spellStart"/>
      <w:r w:rsidR="00D24019" w:rsidRPr="00D24019">
        <w:t>todos</w:t>
      </w:r>
      <w:proofErr w:type="spellEnd"/>
      <w:r w:rsidR="00D24019" w:rsidRPr="00D24019">
        <w:t xml:space="preserve"> </w:t>
      </w:r>
      <w:proofErr w:type="spellStart"/>
      <w:r w:rsidR="00D24019" w:rsidRPr="00D24019">
        <w:t>os</w:t>
      </w:r>
      <w:proofErr w:type="spellEnd"/>
      <w:r w:rsidR="00D24019" w:rsidRPr="00D24019">
        <w:t xml:space="preserve"> </w:t>
      </w:r>
      <w:proofErr w:type="spellStart"/>
      <w:r w:rsidR="00D24019" w:rsidRPr="00D24019">
        <w:t>fluxos</w:t>
      </w:r>
      <w:proofErr w:type="spellEnd"/>
      <w:r w:rsidR="00D24019" w:rsidRPr="00D24019">
        <w:t xml:space="preserve"> </w:t>
      </w:r>
      <w:proofErr w:type="spellStart"/>
      <w:r w:rsidR="00D24019" w:rsidRPr="00D24019">
        <w:t>funcionais</w:t>
      </w:r>
      <w:proofErr w:type="spellEnd"/>
      <w:r w:rsidR="00D24019" w:rsidRPr="00D24019">
        <w:t xml:space="preserve"> </w:t>
      </w:r>
      <w:proofErr w:type="spellStart"/>
      <w:r w:rsidR="00D24019" w:rsidRPr="00D24019">
        <w:t>obrigatórios</w:t>
      </w:r>
      <w:proofErr w:type="spellEnd"/>
      <w:r w:rsidR="00D24019" w:rsidRPr="00D24019">
        <w:t xml:space="preserve"> </w:t>
      </w:r>
      <w:proofErr w:type="spellStart"/>
      <w:r w:rsidR="00D24019" w:rsidRPr="00D24019">
        <w:t>descritos</w:t>
      </w:r>
      <w:proofErr w:type="spellEnd"/>
      <w:r w:rsidR="00D24019" w:rsidRPr="00D24019">
        <w:t xml:space="preserve"> no </w:t>
      </w:r>
      <w:proofErr w:type="spellStart"/>
      <w:r w:rsidR="00D24019" w:rsidRPr="00D24019">
        <w:t>escopo</w:t>
      </w:r>
      <w:proofErr w:type="spellEnd"/>
      <w:r w:rsidR="00D24019" w:rsidRPr="00D24019">
        <w:t xml:space="preserve"> (</w:t>
      </w:r>
      <w:proofErr w:type="spellStart"/>
      <w:r w:rsidR="00D24019" w:rsidRPr="00D24019">
        <w:t>cadastro</w:t>
      </w:r>
      <w:proofErr w:type="spellEnd"/>
      <w:r w:rsidR="00D24019" w:rsidRPr="00D24019">
        <w:t xml:space="preserve">, login, upload, </w:t>
      </w:r>
      <w:proofErr w:type="spellStart"/>
      <w:r w:rsidR="00D24019" w:rsidRPr="00D24019">
        <w:t>formulários</w:t>
      </w:r>
      <w:proofErr w:type="spellEnd"/>
      <w:r w:rsidR="00D24019" w:rsidRPr="00D24019">
        <w:t xml:space="preserve">, </w:t>
      </w:r>
      <w:proofErr w:type="spellStart"/>
      <w:r w:rsidR="00D24019" w:rsidRPr="00D24019">
        <w:t>alertas</w:t>
      </w:r>
      <w:proofErr w:type="spellEnd"/>
      <w:r w:rsidR="00D24019" w:rsidRPr="00D24019">
        <w:t xml:space="preserve">/frames e CRUD da API) </w:t>
      </w:r>
      <w:proofErr w:type="spellStart"/>
      <w:r w:rsidR="00D24019" w:rsidRPr="00D24019">
        <w:t>devem</w:t>
      </w:r>
      <w:proofErr w:type="spellEnd"/>
      <w:r w:rsidR="00D24019" w:rsidRPr="00D24019">
        <w:t xml:space="preserve"> </w:t>
      </w:r>
      <w:proofErr w:type="spellStart"/>
      <w:r w:rsidR="00D24019" w:rsidRPr="00D24019">
        <w:t>estar</w:t>
      </w:r>
      <w:proofErr w:type="spellEnd"/>
      <w:r w:rsidR="00D24019" w:rsidRPr="00D24019">
        <w:t xml:space="preserve"> </w:t>
      </w:r>
      <w:proofErr w:type="spellStart"/>
      <w:r w:rsidR="00D24019" w:rsidRPr="00D24019">
        <w:t>cobertos</w:t>
      </w:r>
      <w:proofErr w:type="spellEnd"/>
      <w:r w:rsidR="00D24019" w:rsidRPr="00D24019">
        <w:t xml:space="preserve"> </w:t>
      </w:r>
      <w:proofErr w:type="spellStart"/>
      <w:r w:rsidR="00D24019" w:rsidRPr="00D24019">
        <w:t>por</w:t>
      </w:r>
      <w:proofErr w:type="spellEnd"/>
      <w:r w:rsidR="00D24019" w:rsidRPr="00D24019">
        <w:t xml:space="preserve"> </w:t>
      </w:r>
      <w:proofErr w:type="spellStart"/>
      <w:r w:rsidR="00D24019" w:rsidRPr="00D24019">
        <w:t>casos</w:t>
      </w:r>
      <w:proofErr w:type="spellEnd"/>
      <w:r w:rsidR="00D24019" w:rsidRPr="00D24019">
        <w:t xml:space="preserve"> de teste </w:t>
      </w:r>
      <w:proofErr w:type="spellStart"/>
      <w:r w:rsidR="00D24019" w:rsidRPr="00D24019">
        <w:t>documentados</w:t>
      </w:r>
      <w:proofErr w:type="spellEnd"/>
      <w:r w:rsidR="00D24019" w:rsidRPr="00D24019">
        <w:t xml:space="preserve"> e </w:t>
      </w:r>
      <w:proofErr w:type="spellStart"/>
      <w:r w:rsidR="00D24019" w:rsidRPr="00D24019">
        <w:t>automatizados</w:t>
      </w:r>
      <w:proofErr w:type="spellEnd"/>
      <w:r w:rsidR="00D24019" w:rsidRPr="00D24019">
        <w:t>.</w:t>
      </w:r>
    </w:p>
    <w:p w14:paraId="14C9AE1A" w14:textId="026F7744" w:rsidR="00D24019" w:rsidRDefault="00D24019">
      <w:r>
        <w:t xml:space="preserve">- </w:t>
      </w:r>
      <w:proofErr w:type="spellStart"/>
      <w:r w:rsidRPr="00D24019">
        <w:rPr>
          <w:b/>
          <w:bCs/>
        </w:rPr>
        <w:t>Evidências</w:t>
      </w:r>
      <w:proofErr w:type="spellEnd"/>
      <w:r w:rsidRPr="00D24019">
        <w:rPr>
          <w:b/>
          <w:bCs/>
        </w:rPr>
        <w:t xml:space="preserve"> e </w:t>
      </w:r>
      <w:proofErr w:type="spellStart"/>
      <w:r w:rsidRPr="00D24019">
        <w:rPr>
          <w:b/>
          <w:bCs/>
        </w:rPr>
        <w:t>rastreabilidade</w:t>
      </w:r>
      <w:proofErr w:type="spellEnd"/>
      <w:r w:rsidRPr="00D24019">
        <w:rPr>
          <w:b/>
          <w:bCs/>
        </w:rPr>
        <w:t>:</w:t>
      </w:r>
      <w:r w:rsidRPr="00D24019">
        <w:t xml:space="preserve"> </w:t>
      </w:r>
      <w:proofErr w:type="spellStart"/>
      <w:r w:rsidRPr="00D24019">
        <w:t>todas</w:t>
      </w:r>
      <w:proofErr w:type="spellEnd"/>
      <w:r w:rsidRPr="00D24019">
        <w:t xml:space="preserve"> as </w:t>
      </w:r>
      <w:proofErr w:type="spellStart"/>
      <w:r w:rsidRPr="00D24019">
        <w:t>execuções</w:t>
      </w:r>
      <w:proofErr w:type="spellEnd"/>
      <w:r w:rsidRPr="00D24019">
        <w:t xml:space="preserve"> de teste </w:t>
      </w:r>
      <w:proofErr w:type="spellStart"/>
      <w:r w:rsidRPr="00D24019">
        <w:t>devem</w:t>
      </w:r>
      <w:proofErr w:type="spellEnd"/>
      <w:r w:rsidRPr="00D24019">
        <w:t xml:space="preserve"> </w:t>
      </w:r>
      <w:proofErr w:type="spellStart"/>
      <w:r w:rsidRPr="00D24019">
        <w:t>gerar</w:t>
      </w:r>
      <w:proofErr w:type="spellEnd"/>
      <w:r w:rsidRPr="00D24019">
        <w:t xml:space="preserve"> </w:t>
      </w:r>
      <w:proofErr w:type="spellStart"/>
      <w:r w:rsidRPr="00D24019">
        <w:t>relatórios</w:t>
      </w:r>
      <w:proofErr w:type="spellEnd"/>
      <w:r w:rsidRPr="00D24019">
        <w:t xml:space="preserve"> com logs, </w:t>
      </w:r>
      <w:proofErr w:type="spellStart"/>
      <w:r w:rsidRPr="00D24019">
        <w:t>métricas</w:t>
      </w:r>
      <w:proofErr w:type="spellEnd"/>
      <w:r w:rsidRPr="00D24019">
        <w:t xml:space="preserve"> e, </w:t>
      </w:r>
      <w:proofErr w:type="spellStart"/>
      <w:r w:rsidRPr="00D24019">
        <w:t>em</w:t>
      </w:r>
      <w:proofErr w:type="spellEnd"/>
      <w:r w:rsidRPr="00D24019">
        <w:t xml:space="preserve"> </w:t>
      </w:r>
      <w:proofErr w:type="spellStart"/>
      <w:r w:rsidRPr="00D24019">
        <w:t>caso</w:t>
      </w:r>
      <w:proofErr w:type="spellEnd"/>
      <w:r w:rsidRPr="00D24019">
        <w:t xml:space="preserve"> de </w:t>
      </w:r>
      <w:proofErr w:type="spellStart"/>
      <w:r w:rsidRPr="00D24019">
        <w:t>falha</w:t>
      </w:r>
      <w:proofErr w:type="spellEnd"/>
      <w:r w:rsidRPr="00D24019">
        <w:t xml:space="preserve">, </w:t>
      </w:r>
      <w:proofErr w:type="spellStart"/>
      <w:r w:rsidRPr="00D24019">
        <w:t>evidências</w:t>
      </w:r>
      <w:proofErr w:type="spellEnd"/>
      <w:r w:rsidRPr="00D24019">
        <w:t xml:space="preserve"> (prints, request/response).</w:t>
      </w:r>
    </w:p>
    <w:p w14:paraId="5ADCE854" w14:textId="28C9D39E" w:rsidR="00D24019" w:rsidRDefault="00D24019">
      <w:r>
        <w:t xml:space="preserve">- </w:t>
      </w:r>
      <w:proofErr w:type="spellStart"/>
      <w:r w:rsidRPr="00D24019">
        <w:rPr>
          <w:b/>
          <w:bCs/>
        </w:rPr>
        <w:t>Entrega</w:t>
      </w:r>
      <w:proofErr w:type="spellEnd"/>
      <w:r w:rsidRPr="00D24019">
        <w:rPr>
          <w:b/>
          <w:bCs/>
        </w:rPr>
        <w:t>:</w:t>
      </w:r>
      <w:r w:rsidRPr="00D24019">
        <w:t xml:space="preserve"> o </w:t>
      </w:r>
      <w:proofErr w:type="spellStart"/>
      <w:r w:rsidRPr="00D24019">
        <w:t>projeto</w:t>
      </w:r>
      <w:proofErr w:type="spellEnd"/>
      <w:r w:rsidRPr="00D24019">
        <w:t xml:space="preserve"> </w:t>
      </w:r>
      <w:proofErr w:type="spellStart"/>
      <w:r w:rsidRPr="00D24019">
        <w:t>deve</w:t>
      </w:r>
      <w:proofErr w:type="spellEnd"/>
      <w:r w:rsidRPr="00D24019">
        <w:t xml:space="preserve"> ser </w:t>
      </w:r>
      <w:proofErr w:type="spellStart"/>
      <w:r w:rsidRPr="00D24019">
        <w:t>versionado</w:t>
      </w:r>
      <w:proofErr w:type="spellEnd"/>
      <w:r w:rsidRPr="00D24019">
        <w:t xml:space="preserve"> </w:t>
      </w:r>
      <w:proofErr w:type="spellStart"/>
      <w:r w:rsidRPr="00D24019">
        <w:t>em</w:t>
      </w:r>
      <w:proofErr w:type="spellEnd"/>
      <w:r w:rsidRPr="00D24019">
        <w:t xml:space="preserve"> </w:t>
      </w:r>
      <w:proofErr w:type="spellStart"/>
      <w:r w:rsidRPr="00D24019">
        <w:t>repositório</w:t>
      </w:r>
      <w:proofErr w:type="spellEnd"/>
      <w:r w:rsidRPr="00D24019">
        <w:t xml:space="preserve"> Git, </w:t>
      </w:r>
      <w:proofErr w:type="spellStart"/>
      <w:r w:rsidRPr="00D24019">
        <w:t>contendo</w:t>
      </w:r>
      <w:proofErr w:type="spellEnd"/>
      <w:r w:rsidRPr="00D24019">
        <w:t xml:space="preserve"> README com </w:t>
      </w:r>
      <w:proofErr w:type="spellStart"/>
      <w:r w:rsidRPr="00D24019">
        <w:t>instruções</w:t>
      </w:r>
      <w:proofErr w:type="spellEnd"/>
      <w:r w:rsidRPr="00D24019">
        <w:t xml:space="preserve"> de </w:t>
      </w:r>
      <w:proofErr w:type="spellStart"/>
      <w:r w:rsidRPr="00D24019">
        <w:t>execução</w:t>
      </w:r>
      <w:proofErr w:type="spellEnd"/>
      <w:r w:rsidRPr="00D24019">
        <w:t xml:space="preserve">, </w:t>
      </w:r>
      <w:proofErr w:type="spellStart"/>
      <w:r w:rsidRPr="00D24019">
        <w:t>código</w:t>
      </w:r>
      <w:proofErr w:type="spellEnd"/>
      <w:r w:rsidRPr="00D24019">
        <w:t xml:space="preserve"> de </w:t>
      </w:r>
      <w:proofErr w:type="spellStart"/>
      <w:r w:rsidRPr="00D24019">
        <w:t>automação</w:t>
      </w:r>
      <w:proofErr w:type="spellEnd"/>
      <w:r w:rsidRPr="00D24019">
        <w:t xml:space="preserve"> (Web + API), scripts de performance e </w:t>
      </w:r>
      <w:proofErr w:type="spellStart"/>
      <w:r w:rsidRPr="00D24019">
        <w:t>relatório</w:t>
      </w:r>
      <w:proofErr w:type="spellEnd"/>
      <w:r w:rsidRPr="00D24019">
        <w:t xml:space="preserve"> final.</w:t>
      </w:r>
    </w:p>
    <w:p w14:paraId="7248B490" w14:textId="77777777" w:rsidR="000B3B15" w:rsidRDefault="00000000">
      <w:r>
        <w:t xml:space="preserve">👉 Sem critérios claros, não há como saber se o trabalho terminou ou se a </w:t>
      </w:r>
      <w:proofErr w:type="spellStart"/>
      <w:r>
        <w:t>qualidade</w:t>
      </w:r>
      <w:proofErr w:type="spellEnd"/>
      <w:r>
        <w:t xml:space="preserve"> é </w:t>
      </w:r>
      <w:proofErr w:type="spellStart"/>
      <w:r>
        <w:t>aceitável</w:t>
      </w:r>
      <w:proofErr w:type="spellEnd"/>
      <w:r>
        <w:t>.</w:t>
      </w:r>
    </w:p>
    <w:p w14:paraId="23C1CA23" w14:textId="77777777" w:rsidR="00D24019" w:rsidRDefault="00D24019"/>
    <w:p w14:paraId="776C9AD9" w14:textId="77777777" w:rsidR="00D24019" w:rsidRDefault="00D24019"/>
    <w:p w14:paraId="118945D5" w14:textId="77777777" w:rsidR="00D24019" w:rsidRDefault="00D24019"/>
    <w:p w14:paraId="34FBEEC9" w14:textId="77777777" w:rsidR="00D24019" w:rsidRDefault="00D24019"/>
    <w:p w14:paraId="066850BA" w14:textId="77777777" w:rsidR="00D24019" w:rsidRDefault="00D24019"/>
    <w:p w14:paraId="377B4D37" w14:textId="77777777" w:rsidR="00D24019" w:rsidRDefault="00D24019"/>
    <w:p w14:paraId="1E5B14CA" w14:textId="77777777" w:rsidR="00D24019" w:rsidRDefault="00D24019"/>
    <w:p w14:paraId="5DDA27D0" w14:textId="77777777" w:rsidR="00D24019" w:rsidRDefault="00D24019"/>
    <w:p w14:paraId="5AB233AD" w14:textId="77777777" w:rsidR="00D24019" w:rsidRDefault="00D24019"/>
    <w:p w14:paraId="0CFB618F" w14:textId="77777777" w:rsidR="00D24019" w:rsidRDefault="00D24019"/>
    <w:p w14:paraId="311739BC" w14:textId="77777777" w:rsidR="00D24019" w:rsidRDefault="00D24019"/>
    <w:p w14:paraId="6A43F2BE" w14:textId="77777777" w:rsidR="000B3B15" w:rsidRDefault="00000000">
      <w:pPr>
        <w:pStyle w:val="Ttulo1"/>
      </w:pPr>
      <w:r>
        <w:lastRenderedPageBreak/>
        <w:t xml:space="preserve">4. </w:t>
      </w:r>
      <w:proofErr w:type="spellStart"/>
      <w:r>
        <w:t>Estratégia</w:t>
      </w:r>
      <w:proofErr w:type="spellEnd"/>
      <w:r>
        <w:t xml:space="preserve"> de Testes</w:t>
      </w:r>
    </w:p>
    <w:p w14:paraId="2005B99D" w14:textId="06A37E4F" w:rsidR="00E01C93" w:rsidRPr="00E01C93" w:rsidRDefault="00E01C93" w:rsidP="00E01C93">
      <w:proofErr w:type="gramStart"/>
      <w:r w:rsidRPr="00E01C93">
        <w:t>A</w:t>
      </w:r>
      <w:proofErr w:type="gramEnd"/>
      <w:r w:rsidRPr="00E01C93">
        <w:t xml:space="preserve"> </w:t>
      </w:r>
      <w:proofErr w:type="spellStart"/>
      <w:r w:rsidRPr="00E01C93">
        <w:t>estratégia</w:t>
      </w:r>
      <w:proofErr w:type="spellEnd"/>
      <w:r w:rsidRPr="00E01C93">
        <w:t xml:space="preserve"> de testes </w:t>
      </w:r>
      <w:proofErr w:type="spellStart"/>
      <w:r w:rsidRPr="00E01C93">
        <w:t>será</w:t>
      </w:r>
      <w:proofErr w:type="spellEnd"/>
      <w:r w:rsidRPr="00E01C93">
        <w:t xml:space="preserve"> </w:t>
      </w:r>
      <w:proofErr w:type="spellStart"/>
      <w:r w:rsidRPr="00E01C93">
        <w:t>conduzida</w:t>
      </w:r>
      <w:proofErr w:type="spellEnd"/>
      <w:r w:rsidRPr="00E01C93">
        <w:t xml:space="preserve"> </w:t>
      </w:r>
      <w:proofErr w:type="spellStart"/>
      <w:r w:rsidRPr="00E01C93">
        <w:t>em</w:t>
      </w:r>
      <w:proofErr w:type="spellEnd"/>
      <w:r w:rsidRPr="00E01C93">
        <w:t xml:space="preserve"> </w:t>
      </w:r>
      <w:proofErr w:type="spellStart"/>
      <w:r w:rsidRPr="00E01C93">
        <w:t>camadas</w:t>
      </w:r>
      <w:proofErr w:type="spellEnd"/>
      <w:r>
        <w:t xml:space="preserve"> </w:t>
      </w:r>
      <w:r w:rsidRPr="00E01C93">
        <w:t>(</w:t>
      </w:r>
      <w:proofErr w:type="spellStart"/>
      <w:r w:rsidRPr="00E01C93">
        <w:t>manuais</w:t>
      </w:r>
      <w:proofErr w:type="spellEnd"/>
      <w:r w:rsidRPr="00E01C93">
        <w:t xml:space="preserve">, API, Web, performance), de forma a </w:t>
      </w:r>
      <w:proofErr w:type="spellStart"/>
      <w:r w:rsidRPr="00E01C93">
        <w:t>garantir</w:t>
      </w:r>
      <w:proofErr w:type="spellEnd"/>
      <w:r w:rsidRPr="00E01C93">
        <w:t xml:space="preserve"> </w:t>
      </w:r>
      <w:proofErr w:type="spellStart"/>
      <w:r w:rsidRPr="00E01C93">
        <w:t>cobertura</w:t>
      </w:r>
      <w:proofErr w:type="spellEnd"/>
      <w:r w:rsidRPr="00E01C93">
        <w:t xml:space="preserve"> </w:t>
      </w:r>
      <w:proofErr w:type="spellStart"/>
      <w:r w:rsidRPr="00E01C93">
        <w:t>funcional</w:t>
      </w:r>
      <w:proofErr w:type="spellEnd"/>
      <w:r w:rsidRPr="00E01C93">
        <w:t xml:space="preserve">, </w:t>
      </w:r>
      <w:proofErr w:type="spellStart"/>
      <w:r w:rsidRPr="00E01C93">
        <w:t>integração</w:t>
      </w:r>
      <w:proofErr w:type="spellEnd"/>
      <w:r w:rsidRPr="00E01C93">
        <w:t xml:space="preserve"> de APIs, </w:t>
      </w:r>
      <w:proofErr w:type="spellStart"/>
      <w:r w:rsidRPr="00E01C93">
        <w:t>validação</w:t>
      </w:r>
      <w:proofErr w:type="spellEnd"/>
      <w:r w:rsidRPr="00E01C93">
        <w:t xml:space="preserve"> da </w:t>
      </w:r>
      <w:proofErr w:type="spellStart"/>
      <w:r w:rsidRPr="00E01C93">
        <w:t>experiência</w:t>
      </w:r>
      <w:proofErr w:type="spellEnd"/>
      <w:r w:rsidRPr="00E01C93">
        <w:t xml:space="preserve"> do </w:t>
      </w:r>
      <w:proofErr w:type="spellStart"/>
      <w:r w:rsidRPr="00E01C93">
        <w:t>usuário</w:t>
      </w:r>
      <w:proofErr w:type="spellEnd"/>
      <w:r w:rsidRPr="00E01C93">
        <w:t xml:space="preserve"> e </w:t>
      </w:r>
      <w:proofErr w:type="spellStart"/>
      <w:r w:rsidRPr="00E01C93">
        <w:t>resiliência</w:t>
      </w:r>
      <w:proofErr w:type="spellEnd"/>
      <w:r w:rsidRPr="00E01C93">
        <w:t xml:space="preserve"> da </w:t>
      </w:r>
      <w:proofErr w:type="spellStart"/>
      <w:r w:rsidRPr="00E01C93">
        <w:t>aplicação</w:t>
      </w:r>
      <w:proofErr w:type="spellEnd"/>
      <w:r w:rsidRPr="00E01C93">
        <w:t xml:space="preserve"> sob carga:</w:t>
      </w:r>
    </w:p>
    <w:p w14:paraId="4BC45BBC" w14:textId="3CCB9A58" w:rsidR="000B3B15" w:rsidRDefault="00E01C93">
      <w:r>
        <w:rPr>
          <w:b/>
          <w:bCs/>
        </w:rPr>
        <w:t>-</w:t>
      </w:r>
      <w:r w:rsidR="00000000" w:rsidRPr="00E01C93">
        <w:rPr>
          <w:b/>
          <w:bCs/>
        </w:rPr>
        <w:t xml:space="preserve"> Testes </w:t>
      </w:r>
      <w:proofErr w:type="spellStart"/>
      <w:r w:rsidR="00000000" w:rsidRPr="00E01C93">
        <w:rPr>
          <w:b/>
          <w:bCs/>
        </w:rPr>
        <w:t>Manuais</w:t>
      </w:r>
      <w:proofErr w:type="spellEnd"/>
      <w:r w:rsidR="00000000" w:rsidRPr="00E01C93">
        <w:rPr>
          <w:b/>
          <w:bCs/>
        </w:rPr>
        <w:t>:</w:t>
      </w:r>
      <w:r w:rsidR="00000000">
        <w:t xml:space="preserve"> </w:t>
      </w:r>
      <w:proofErr w:type="spellStart"/>
      <w:r w:rsidRPr="00E01C93">
        <w:t>utilizados</w:t>
      </w:r>
      <w:proofErr w:type="spellEnd"/>
      <w:r w:rsidRPr="00E01C93">
        <w:t xml:space="preserve"> </w:t>
      </w:r>
      <w:proofErr w:type="spellStart"/>
      <w:r w:rsidRPr="00E01C93">
        <w:t>inicialmente</w:t>
      </w:r>
      <w:proofErr w:type="spellEnd"/>
      <w:r w:rsidRPr="00E01C93">
        <w:t xml:space="preserve"> para </w:t>
      </w:r>
      <w:proofErr w:type="spellStart"/>
      <w:r w:rsidRPr="00E01C93">
        <w:t>validação</w:t>
      </w:r>
      <w:proofErr w:type="spellEnd"/>
      <w:r w:rsidRPr="00E01C93">
        <w:t xml:space="preserve"> </w:t>
      </w:r>
      <w:proofErr w:type="spellStart"/>
      <w:r w:rsidRPr="00E01C93">
        <w:t>exploratória</w:t>
      </w:r>
      <w:proofErr w:type="spellEnd"/>
      <w:r w:rsidRPr="00E01C93">
        <w:t xml:space="preserve"> e </w:t>
      </w:r>
      <w:proofErr w:type="spellStart"/>
      <w:r w:rsidRPr="00E01C93">
        <w:t>cobertura</w:t>
      </w:r>
      <w:proofErr w:type="spellEnd"/>
      <w:r w:rsidRPr="00E01C93">
        <w:t xml:space="preserve"> de </w:t>
      </w:r>
      <w:proofErr w:type="spellStart"/>
      <w:r w:rsidRPr="00E01C93">
        <w:t>cenários</w:t>
      </w:r>
      <w:proofErr w:type="spellEnd"/>
      <w:r w:rsidRPr="00E01C93">
        <w:t xml:space="preserve"> </w:t>
      </w:r>
      <w:proofErr w:type="spellStart"/>
      <w:r w:rsidRPr="00E01C93">
        <w:t>críticos</w:t>
      </w:r>
      <w:proofErr w:type="spellEnd"/>
      <w:r w:rsidRPr="00E01C93">
        <w:t xml:space="preserve"> da </w:t>
      </w:r>
      <w:proofErr w:type="spellStart"/>
      <w:r w:rsidRPr="00E01C93">
        <w:t>aplicação</w:t>
      </w:r>
      <w:proofErr w:type="spellEnd"/>
      <w:r w:rsidRPr="00E01C93">
        <w:t xml:space="preserve"> web (</w:t>
      </w:r>
      <w:proofErr w:type="spellStart"/>
      <w:r w:rsidRPr="00E01C93">
        <w:t>cadastro</w:t>
      </w:r>
      <w:proofErr w:type="spellEnd"/>
      <w:r w:rsidRPr="00E01C93">
        <w:t xml:space="preserve">, login, upload de </w:t>
      </w:r>
      <w:proofErr w:type="spellStart"/>
      <w:r w:rsidRPr="00E01C93">
        <w:t>arquivos</w:t>
      </w:r>
      <w:proofErr w:type="spellEnd"/>
      <w:r w:rsidRPr="00E01C93">
        <w:t xml:space="preserve">, </w:t>
      </w:r>
      <w:proofErr w:type="spellStart"/>
      <w:r w:rsidRPr="00E01C93">
        <w:t>formulários</w:t>
      </w:r>
      <w:proofErr w:type="spellEnd"/>
      <w:r w:rsidRPr="00E01C93">
        <w:t xml:space="preserve">, </w:t>
      </w:r>
      <w:proofErr w:type="spellStart"/>
      <w:r w:rsidRPr="00E01C93">
        <w:t>alertas</w:t>
      </w:r>
      <w:proofErr w:type="spellEnd"/>
      <w:r w:rsidRPr="00E01C93">
        <w:t xml:space="preserve">/frames). </w:t>
      </w:r>
      <w:proofErr w:type="spellStart"/>
      <w:r w:rsidRPr="00E01C93">
        <w:t>Também</w:t>
      </w:r>
      <w:proofErr w:type="spellEnd"/>
      <w:r w:rsidRPr="00E01C93">
        <w:t xml:space="preserve"> </w:t>
      </w:r>
      <w:proofErr w:type="spellStart"/>
      <w:r w:rsidRPr="00E01C93">
        <w:t>servirão</w:t>
      </w:r>
      <w:proofErr w:type="spellEnd"/>
      <w:r w:rsidRPr="00E01C93">
        <w:t xml:space="preserve"> para </w:t>
      </w:r>
      <w:proofErr w:type="spellStart"/>
      <w:r w:rsidRPr="00E01C93">
        <w:t>descobrir</w:t>
      </w:r>
      <w:proofErr w:type="spellEnd"/>
      <w:r w:rsidRPr="00E01C93">
        <w:t xml:space="preserve"> </w:t>
      </w:r>
      <w:proofErr w:type="spellStart"/>
      <w:r w:rsidRPr="00E01C93">
        <w:t>comportamentos</w:t>
      </w:r>
      <w:proofErr w:type="spellEnd"/>
      <w:r w:rsidRPr="00E01C93">
        <w:t xml:space="preserve"> </w:t>
      </w:r>
      <w:proofErr w:type="spellStart"/>
      <w:r w:rsidRPr="00E01C93">
        <w:t>inesperados</w:t>
      </w:r>
      <w:proofErr w:type="spellEnd"/>
      <w:r w:rsidRPr="00E01C93">
        <w:t xml:space="preserve"> </w:t>
      </w:r>
      <w:proofErr w:type="spellStart"/>
      <w:r w:rsidRPr="00E01C93">
        <w:t>não</w:t>
      </w:r>
      <w:proofErr w:type="spellEnd"/>
      <w:r w:rsidRPr="00E01C93">
        <w:t xml:space="preserve"> </w:t>
      </w:r>
      <w:proofErr w:type="spellStart"/>
      <w:r w:rsidRPr="00E01C93">
        <w:t>previstos</w:t>
      </w:r>
      <w:proofErr w:type="spellEnd"/>
      <w:r w:rsidRPr="00E01C93">
        <w:t xml:space="preserve"> </w:t>
      </w:r>
      <w:proofErr w:type="spellStart"/>
      <w:r w:rsidRPr="00E01C93">
        <w:t>na</w:t>
      </w:r>
      <w:proofErr w:type="spellEnd"/>
      <w:r w:rsidRPr="00E01C93">
        <w:t xml:space="preserve"> </w:t>
      </w:r>
      <w:proofErr w:type="spellStart"/>
      <w:r w:rsidRPr="00E01C93">
        <w:t>automação</w:t>
      </w:r>
      <w:proofErr w:type="spellEnd"/>
      <w:r w:rsidRPr="00E01C93">
        <w:t>.</w:t>
      </w:r>
    </w:p>
    <w:p w14:paraId="6AB20E1A" w14:textId="19CC7622" w:rsidR="00E01C93" w:rsidRDefault="00000000">
      <w:r w:rsidRPr="00E01C93">
        <w:rPr>
          <w:b/>
          <w:bCs/>
        </w:rPr>
        <w:t xml:space="preserve">- </w:t>
      </w:r>
      <w:r w:rsidR="00E01C93" w:rsidRPr="00E01C93">
        <w:rPr>
          <w:b/>
          <w:bCs/>
        </w:rPr>
        <w:t xml:space="preserve">Testes </w:t>
      </w:r>
      <w:proofErr w:type="spellStart"/>
      <w:r w:rsidR="00E01C93" w:rsidRPr="00E01C93">
        <w:rPr>
          <w:b/>
          <w:bCs/>
        </w:rPr>
        <w:t>Automatizados</w:t>
      </w:r>
      <w:proofErr w:type="spellEnd"/>
      <w:r w:rsidR="00E01C93" w:rsidRPr="00E01C93">
        <w:rPr>
          <w:b/>
          <w:bCs/>
        </w:rPr>
        <w:t xml:space="preserve"> de API:</w:t>
      </w:r>
      <w:r w:rsidR="00E01C93">
        <w:t xml:space="preserve"> </w:t>
      </w:r>
      <w:proofErr w:type="spellStart"/>
      <w:r w:rsidR="00E01C93" w:rsidRPr="00E01C93">
        <w:t>implementados</w:t>
      </w:r>
      <w:proofErr w:type="spellEnd"/>
      <w:r w:rsidR="00E01C93" w:rsidRPr="00E01C93">
        <w:t xml:space="preserve"> com </w:t>
      </w:r>
      <w:proofErr w:type="spellStart"/>
      <w:r w:rsidR="00E01C93" w:rsidRPr="00E01C93">
        <w:rPr>
          <w:b/>
          <w:bCs/>
        </w:rPr>
        <w:t>RestAssured</w:t>
      </w:r>
      <w:proofErr w:type="spellEnd"/>
      <w:r w:rsidR="00E01C93" w:rsidRPr="00E01C93">
        <w:rPr>
          <w:b/>
          <w:bCs/>
        </w:rPr>
        <w:t xml:space="preserve"> + JUnit</w:t>
      </w:r>
      <w:r w:rsidR="00E01C93" w:rsidRPr="00E01C93">
        <w:t xml:space="preserve">, </w:t>
      </w:r>
      <w:proofErr w:type="spellStart"/>
      <w:r w:rsidR="00E01C93" w:rsidRPr="00E01C93">
        <w:t>cobrindo</w:t>
      </w:r>
      <w:proofErr w:type="spellEnd"/>
      <w:r w:rsidR="00E01C93" w:rsidRPr="00E01C93">
        <w:t xml:space="preserve"> as </w:t>
      </w:r>
      <w:proofErr w:type="spellStart"/>
      <w:r w:rsidR="00E01C93" w:rsidRPr="00E01C93">
        <w:t>operações</w:t>
      </w:r>
      <w:proofErr w:type="spellEnd"/>
      <w:r w:rsidR="00E01C93" w:rsidRPr="00E01C93">
        <w:t xml:space="preserve"> de CRUD de </w:t>
      </w:r>
      <w:proofErr w:type="spellStart"/>
      <w:r w:rsidR="00E01C93" w:rsidRPr="00E01C93">
        <w:t>produtos</w:t>
      </w:r>
      <w:proofErr w:type="spellEnd"/>
      <w:r w:rsidR="00E01C93" w:rsidRPr="00E01C93">
        <w:t xml:space="preserve"> e </w:t>
      </w:r>
      <w:proofErr w:type="spellStart"/>
      <w:r w:rsidR="00E01C93" w:rsidRPr="00E01C93">
        <w:t>usuários</w:t>
      </w:r>
      <w:proofErr w:type="spellEnd"/>
      <w:r w:rsidR="00E01C93" w:rsidRPr="00E01C93">
        <w:t xml:space="preserve">. Cada endpoint </w:t>
      </w:r>
      <w:proofErr w:type="spellStart"/>
      <w:r w:rsidR="00E01C93" w:rsidRPr="00E01C93">
        <w:t>será</w:t>
      </w:r>
      <w:proofErr w:type="spellEnd"/>
      <w:r w:rsidR="00E01C93" w:rsidRPr="00E01C93">
        <w:t xml:space="preserve"> </w:t>
      </w:r>
      <w:proofErr w:type="spellStart"/>
      <w:r w:rsidR="00E01C93" w:rsidRPr="00E01C93">
        <w:t>validado</w:t>
      </w:r>
      <w:proofErr w:type="spellEnd"/>
      <w:r w:rsidR="00E01C93" w:rsidRPr="00E01C93">
        <w:t xml:space="preserve"> </w:t>
      </w:r>
      <w:proofErr w:type="spellStart"/>
      <w:r w:rsidR="00E01C93" w:rsidRPr="00E01C93">
        <w:t>quanto</w:t>
      </w:r>
      <w:proofErr w:type="spellEnd"/>
      <w:r w:rsidR="00E01C93" w:rsidRPr="00E01C93">
        <w:t xml:space="preserve"> a: </w:t>
      </w:r>
      <w:proofErr w:type="spellStart"/>
      <w:r w:rsidR="00E01C93" w:rsidRPr="00E01C93">
        <w:t>códigos</w:t>
      </w:r>
      <w:proofErr w:type="spellEnd"/>
      <w:r w:rsidR="00E01C93" w:rsidRPr="00E01C93">
        <w:t xml:space="preserve"> de status, </w:t>
      </w:r>
      <w:proofErr w:type="spellStart"/>
      <w:r w:rsidR="00E01C93" w:rsidRPr="00E01C93">
        <w:t>consistência</w:t>
      </w:r>
      <w:proofErr w:type="spellEnd"/>
      <w:r w:rsidR="00E01C93" w:rsidRPr="00E01C93">
        <w:t xml:space="preserve"> dos dados </w:t>
      </w:r>
      <w:proofErr w:type="spellStart"/>
      <w:r w:rsidR="00E01C93" w:rsidRPr="00E01C93">
        <w:t>retornados</w:t>
      </w:r>
      <w:proofErr w:type="spellEnd"/>
      <w:r w:rsidR="00E01C93" w:rsidRPr="00E01C93">
        <w:t xml:space="preserve">, tempo de </w:t>
      </w:r>
      <w:proofErr w:type="spellStart"/>
      <w:r w:rsidR="00E01C93" w:rsidRPr="00E01C93">
        <w:t>resposta</w:t>
      </w:r>
      <w:proofErr w:type="spellEnd"/>
      <w:r w:rsidR="00E01C93" w:rsidRPr="00E01C93">
        <w:t xml:space="preserve"> e </w:t>
      </w:r>
      <w:proofErr w:type="spellStart"/>
      <w:r w:rsidR="00E01C93" w:rsidRPr="00E01C93">
        <w:t>conformidade</w:t>
      </w:r>
      <w:proofErr w:type="spellEnd"/>
      <w:r w:rsidR="00E01C93" w:rsidRPr="00E01C93">
        <w:t xml:space="preserve"> com </w:t>
      </w:r>
      <w:proofErr w:type="spellStart"/>
      <w:r w:rsidR="00E01C93" w:rsidRPr="00E01C93">
        <w:t>contratos</w:t>
      </w:r>
      <w:proofErr w:type="spellEnd"/>
      <w:r w:rsidR="00E01C93" w:rsidRPr="00E01C93">
        <w:t xml:space="preserve"> JSON Schema. Casos </w:t>
      </w:r>
      <w:proofErr w:type="spellStart"/>
      <w:r w:rsidR="00E01C93" w:rsidRPr="00E01C93">
        <w:t>negativos</w:t>
      </w:r>
      <w:proofErr w:type="spellEnd"/>
      <w:r w:rsidR="00E01C93" w:rsidRPr="00E01C93">
        <w:t xml:space="preserve"> (ex.: payload </w:t>
      </w:r>
      <w:proofErr w:type="spellStart"/>
      <w:r w:rsidR="00E01C93" w:rsidRPr="00E01C93">
        <w:t>inválido</w:t>
      </w:r>
      <w:proofErr w:type="spellEnd"/>
      <w:r w:rsidR="00E01C93" w:rsidRPr="00E01C93">
        <w:t xml:space="preserve">, ID </w:t>
      </w:r>
      <w:proofErr w:type="spellStart"/>
      <w:r w:rsidR="00E01C93" w:rsidRPr="00E01C93">
        <w:t>inexistente</w:t>
      </w:r>
      <w:proofErr w:type="spellEnd"/>
      <w:r w:rsidR="00E01C93" w:rsidRPr="00E01C93">
        <w:t xml:space="preserve">) </w:t>
      </w:r>
      <w:proofErr w:type="spellStart"/>
      <w:r w:rsidR="00E01C93" w:rsidRPr="00E01C93">
        <w:t>também</w:t>
      </w:r>
      <w:proofErr w:type="spellEnd"/>
      <w:r w:rsidR="00E01C93" w:rsidRPr="00E01C93">
        <w:t xml:space="preserve"> </w:t>
      </w:r>
      <w:proofErr w:type="spellStart"/>
      <w:r w:rsidR="00E01C93" w:rsidRPr="00E01C93">
        <w:t>serão</w:t>
      </w:r>
      <w:proofErr w:type="spellEnd"/>
      <w:r w:rsidR="00E01C93" w:rsidRPr="00E01C93">
        <w:t xml:space="preserve"> </w:t>
      </w:r>
      <w:proofErr w:type="spellStart"/>
      <w:r w:rsidR="00E01C93" w:rsidRPr="00E01C93">
        <w:t>incluídos</w:t>
      </w:r>
      <w:proofErr w:type="spellEnd"/>
      <w:r w:rsidR="00E01C93" w:rsidRPr="00E01C93">
        <w:t>.</w:t>
      </w:r>
    </w:p>
    <w:p w14:paraId="1BDF9EC1" w14:textId="77777777" w:rsidR="00E01C93" w:rsidRDefault="00E01C93">
      <w:r w:rsidRPr="00E01C93">
        <w:rPr>
          <w:b/>
          <w:bCs/>
        </w:rPr>
        <w:t>- T</w:t>
      </w:r>
      <w:r w:rsidRPr="00E01C93">
        <w:rPr>
          <w:b/>
          <w:bCs/>
        </w:rPr>
        <w:t xml:space="preserve">estes </w:t>
      </w:r>
      <w:proofErr w:type="spellStart"/>
      <w:r w:rsidRPr="00E01C93">
        <w:rPr>
          <w:b/>
          <w:bCs/>
        </w:rPr>
        <w:t>Automatizados</w:t>
      </w:r>
      <w:proofErr w:type="spellEnd"/>
      <w:r w:rsidRPr="00E01C93">
        <w:rPr>
          <w:b/>
          <w:bCs/>
        </w:rPr>
        <w:t xml:space="preserve"> de Web</w:t>
      </w:r>
      <w:r w:rsidR="00000000" w:rsidRPr="00E01C93">
        <w:rPr>
          <w:b/>
          <w:bCs/>
        </w:rPr>
        <w:t>:</w:t>
      </w:r>
      <w:r w:rsidR="00000000" w:rsidRPr="00E01C93">
        <w:t xml:space="preserve"> </w:t>
      </w:r>
      <w:proofErr w:type="spellStart"/>
      <w:r w:rsidRPr="00E01C93">
        <w:t>desenvolvidos</w:t>
      </w:r>
      <w:proofErr w:type="spellEnd"/>
      <w:r w:rsidRPr="00E01C93">
        <w:t xml:space="preserve"> </w:t>
      </w:r>
      <w:proofErr w:type="spellStart"/>
      <w:r w:rsidRPr="00E01C93">
        <w:t>em</w:t>
      </w:r>
      <w:proofErr w:type="spellEnd"/>
      <w:r w:rsidRPr="00E01C93">
        <w:t xml:space="preserve"> </w:t>
      </w:r>
      <w:r w:rsidRPr="00E01C93">
        <w:rPr>
          <w:b/>
          <w:bCs/>
        </w:rPr>
        <w:t>Selenium</w:t>
      </w:r>
      <w:r w:rsidRPr="00E01C93">
        <w:t xml:space="preserve"> </w:t>
      </w:r>
      <w:proofErr w:type="spellStart"/>
      <w:r w:rsidRPr="00E01C93">
        <w:t>seguindo</w:t>
      </w:r>
      <w:proofErr w:type="spellEnd"/>
      <w:r w:rsidRPr="00E01C93">
        <w:t xml:space="preserve"> o </w:t>
      </w:r>
      <w:proofErr w:type="spellStart"/>
      <w:r w:rsidRPr="00E01C93">
        <w:t>padrão</w:t>
      </w:r>
      <w:proofErr w:type="spellEnd"/>
      <w:r w:rsidRPr="00E01C93">
        <w:t xml:space="preserve"> </w:t>
      </w:r>
      <w:r w:rsidRPr="00E01C93">
        <w:rPr>
          <w:b/>
          <w:bCs/>
        </w:rPr>
        <w:t>Page Object Model (POM)</w:t>
      </w:r>
      <w:r w:rsidRPr="00E01C93">
        <w:t xml:space="preserve">, para </w:t>
      </w:r>
      <w:proofErr w:type="spellStart"/>
      <w:r w:rsidRPr="00E01C93">
        <w:t>garantir</w:t>
      </w:r>
      <w:proofErr w:type="spellEnd"/>
      <w:r w:rsidRPr="00E01C93">
        <w:t xml:space="preserve"> </w:t>
      </w:r>
      <w:proofErr w:type="spellStart"/>
      <w:r w:rsidRPr="00E01C93">
        <w:t>manutenção</w:t>
      </w:r>
      <w:proofErr w:type="spellEnd"/>
      <w:r w:rsidRPr="00E01C93">
        <w:t xml:space="preserve"> e </w:t>
      </w:r>
      <w:proofErr w:type="spellStart"/>
      <w:r w:rsidRPr="00E01C93">
        <w:t>reuso</w:t>
      </w:r>
      <w:proofErr w:type="spellEnd"/>
      <w:r w:rsidRPr="00E01C93">
        <w:t xml:space="preserve">. O </w:t>
      </w:r>
      <w:proofErr w:type="spellStart"/>
      <w:r w:rsidRPr="00E01C93">
        <w:t>foco</w:t>
      </w:r>
      <w:proofErr w:type="spellEnd"/>
      <w:r w:rsidRPr="00E01C93">
        <w:t xml:space="preserve"> </w:t>
      </w:r>
      <w:proofErr w:type="spellStart"/>
      <w:r w:rsidRPr="00E01C93">
        <w:t>estará</w:t>
      </w:r>
      <w:proofErr w:type="spellEnd"/>
      <w:r w:rsidRPr="00E01C93">
        <w:t xml:space="preserve"> </w:t>
      </w:r>
      <w:proofErr w:type="spellStart"/>
      <w:r w:rsidRPr="00E01C93">
        <w:t>em</w:t>
      </w:r>
      <w:proofErr w:type="spellEnd"/>
      <w:r w:rsidRPr="00E01C93">
        <w:t xml:space="preserve"> </w:t>
      </w:r>
      <w:proofErr w:type="spellStart"/>
      <w:r w:rsidRPr="00E01C93">
        <w:t>fluxos</w:t>
      </w:r>
      <w:proofErr w:type="spellEnd"/>
      <w:r w:rsidRPr="00E01C93">
        <w:t xml:space="preserve"> </w:t>
      </w:r>
      <w:proofErr w:type="spellStart"/>
      <w:r w:rsidRPr="00E01C93">
        <w:t>críticos</w:t>
      </w:r>
      <w:proofErr w:type="spellEnd"/>
      <w:r w:rsidRPr="00E01C93">
        <w:t xml:space="preserve"> (</w:t>
      </w:r>
      <w:proofErr w:type="spellStart"/>
      <w:r w:rsidRPr="00E01C93">
        <w:t>cadastro</w:t>
      </w:r>
      <w:proofErr w:type="spellEnd"/>
      <w:r w:rsidRPr="00E01C93">
        <w:t xml:space="preserve">, login, upload e </w:t>
      </w:r>
      <w:proofErr w:type="spellStart"/>
      <w:r w:rsidRPr="00E01C93">
        <w:t>interações</w:t>
      </w:r>
      <w:proofErr w:type="spellEnd"/>
      <w:r w:rsidRPr="00E01C93">
        <w:t xml:space="preserve"> com </w:t>
      </w:r>
      <w:proofErr w:type="spellStart"/>
      <w:r w:rsidRPr="00E01C93">
        <w:t>formulários</w:t>
      </w:r>
      <w:proofErr w:type="spellEnd"/>
      <w:r w:rsidRPr="00E01C93">
        <w:t xml:space="preserve"> e frames), </w:t>
      </w:r>
      <w:proofErr w:type="spellStart"/>
      <w:r w:rsidRPr="00E01C93">
        <w:t>cobrindo</w:t>
      </w:r>
      <w:proofErr w:type="spellEnd"/>
      <w:r w:rsidRPr="00E01C93">
        <w:t xml:space="preserve"> </w:t>
      </w:r>
      <w:proofErr w:type="spellStart"/>
      <w:r w:rsidRPr="00E01C93">
        <w:t>cenários</w:t>
      </w:r>
      <w:proofErr w:type="spellEnd"/>
      <w:r w:rsidRPr="00E01C93">
        <w:t xml:space="preserve"> </w:t>
      </w:r>
      <w:proofErr w:type="spellStart"/>
      <w:r w:rsidRPr="00E01C93">
        <w:t>positivos</w:t>
      </w:r>
      <w:proofErr w:type="spellEnd"/>
      <w:r w:rsidRPr="00E01C93">
        <w:t xml:space="preserve"> e </w:t>
      </w:r>
      <w:proofErr w:type="spellStart"/>
      <w:r w:rsidRPr="00E01C93">
        <w:t>negativos</w:t>
      </w:r>
      <w:proofErr w:type="spellEnd"/>
      <w:r w:rsidRPr="00E01C93">
        <w:t xml:space="preserve">. </w:t>
      </w:r>
      <w:proofErr w:type="spellStart"/>
      <w:r w:rsidRPr="00E01C93">
        <w:t>Serão</w:t>
      </w:r>
      <w:proofErr w:type="spellEnd"/>
      <w:r w:rsidRPr="00E01C93">
        <w:t xml:space="preserve"> </w:t>
      </w:r>
      <w:proofErr w:type="spellStart"/>
      <w:r w:rsidRPr="00E01C93">
        <w:t>implementados</w:t>
      </w:r>
      <w:proofErr w:type="spellEnd"/>
      <w:r w:rsidRPr="00E01C93">
        <w:t xml:space="preserve"> </w:t>
      </w:r>
      <w:proofErr w:type="spellStart"/>
      <w:r w:rsidRPr="00E01C93">
        <w:t>mecanismos</w:t>
      </w:r>
      <w:proofErr w:type="spellEnd"/>
      <w:r w:rsidRPr="00E01C93">
        <w:t xml:space="preserve"> de </w:t>
      </w:r>
      <w:proofErr w:type="spellStart"/>
      <w:r w:rsidRPr="00E01C93">
        <w:t>captura</w:t>
      </w:r>
      <w:proofErr w:type="spellEnd"/>
      <w:r w:rsidRPr="00E01C93">
        <w:t xml:space="preserve"> de </w:t>
      </w:r>
      <w:proofErr w:type="spellStart"/>
      <w:r w:rsidRPr="00E01C93">
        <w:t>evidências</w:t>
      </w:r>
      <w:proofErr w:type="spellEnd"/>
      <w:r w:rsidRPr="00E01C93">
        <w:t xml:space="preserve"> (screenshots e logs) </w:t>
      </w:r>
      <w:proofErr w:type="spellStart"/>
      <w:r w:rsidRPr="00E01C93">
        <w:t>em</w:t>
      </w:r>
      <w:proofErr w:type="spellEnd"/>
      <w:r w:rsidRPr="00E01C93">
        <w:t xml:space="preserve"> </w:t>
      </w:r>
      <w:proofErr w:type="spellStart"/>
      <w:r w:rsidRPr="00E01C93">
        <w:t>caso</w:t>
      </w:r>
      <w:proofErr w:type="spellEnd"/>
      <w:r w:rsidRPr="00E01C93">
        <w:t xml:space="preserve"> de </w:t>
      </w:r>
      <w:proofErr w:type="spellStart"/>
      <w:r w:rsidRPr="00E01C93">
        <w:t>falha</w:t>
      </w:r>
      <w:proofErr w:type="spellEnd"/>
      <w:r w:rsidRPr="00E01C93">
        <w:t>.</w:t>
      </w:r>
    </w:p>
    <w:p w14:paraId="78207A0C" w14:textId="561374EF" w:rsidR="00E01C93" w:rsidRDefault="00000000">
      <w:r w:rsidRPr="00E01C93">
        <w:rPr>
          <w:b/>
          <w:bCs/>
        </w:rPr>
        <w:t xml:space="preserve">- </w:t>
      </w:r>
      <w:r w:rsidR="00E01C93" w:rsidRPr="00E01C93">
        <w:rPr>
          <w:b/>
          <w:bCs/>
        </w:rPr>
        <w:t>Testes de Performance:</w:t>
      </w:r>
      <w:r w:rsidR="00E01C93" w:rsidRPr="00E01C93">
        <w:t xml:space="preserve"> </w:t>
      </w:r>
      <w:proofErr w:type="spellStart"/>
      <w:r w:rsidR="00E01C93" w:rsidRPr="00E01C93">
        <w:t>realizados</w:t>
      </w:r>
      <w:proofErr w:type="spellEnd"/>
      <w:r w:rsidR="00E01C93" w:rsidRPr="00E01C93">
        <w:t xml:space="preserve"> com </w:t>
      </w:r>
      <w:r w:rsidR="00E01C93" w:rsidRPr="00E01C93">
        <w:rPr>
          <w:b/>
          <w:bCs/>
        </w:rPr>
        <w:t>k6</w:t>
      </w:r>
      <w:r w:rsidR="00E01C93" w:rsidRPr="00E01C93">
        <w:t xml:space="preserve">, </w:t>
      </w:r>
      <w:proofErr w:type="spellStart"/>
      <w:r w:rsidR="00E01C93" w:rsidRPr="00E01C93">
        <w:t>simulando</w:t>
      </w:r>
      <w:proofErr w:type="spellEnd"/>
      <w:r w:rsidR="00E01C93" w:rsidRPr="00E01C93">
        <w:t xml:space="preserve"> </w:t>
      </w:r>
      <w:proofErr w:type="spellStart"/>
      <w:r w:rsidR="00E01C93" w:rsidRPr="00E01C93">
        <w:t>aumento</w:t>
      </w:r>
      <w:proofErr w:type="spellEnd"/>
      <w:r w:rsidR="00E01C93" w:rsidRPr="00E01C93">
        <w:t xml:space="preserve"> </w:t>
      </w:r>
      <w:proofErr w:type="spellStart"/>
      <w:r w:rsidR="00E01C93" w:rsidRPr="00E01C93">
        <w:t>progressivo</w:t>
      </w:r>
      <w:proofErr w:type="spellEnd"/>
      <w:r w:rsidR="00E01C93" w:rsidRPr="00E01C93">
        <w:t xml:space="preserve"> de carga no endpoint /posts </w:t>
      </w:r>
      <w:proofErr w:type="spellStart"/>
      <w:r w:rsidR="00E01C93" w:rsidRPr="00E01C93">
        <w:t>até</w:t>
      </w:r>
      <w:proofErr w:type="spellEnd"/>
      <w:r w:rsidR="00E01C93" w:rsidRPr="00E01C93">
        <w:t xml:space="preserve"> </w:t>
      </w:r>
      <w:proofErr w:type="spellStart"/>
      <w:r w:rsidR="00E01C93" w:rsidRPr="00E01C93">
        <w:t>identificar</w:t>
      </w:r>
      <w:proofErr w:type="spellEnd"/>
      <w:r w:rsidR="00E01C93" w:rsidRPr="00E01C93">
        <w:t xml:space="preserve"> o </w:t>
      </w:r>
      <w:proofErr w:type="spellStart"/>
      <w:r w:rsidR="00E01C93" w:rsidRPr="00E01C93">
        <w:t>ponto</w:t>
      </w:r>
      <w:proofErr w:type="spellEnd"/>
      <w:r w:rsidR="00E01C93" w:rsidRPr="00E01C93">
        <w:t xml:space="preserve"> de </w:t>
      </w:r>
      <w:proofErr w:type="spellStart"/>
      <w:r w:rsidR="00E01C93" w:rsidRPr="00E01C93">
        <w:t>falha</w:t>
      </w:r>
      <w:proofErr w:type="spellEnd"/>
      <w:r w:rsidR="00E01C93" w:rsidRPr="00E01C93">
        <w:t xml:space="preserve">. </w:t>
      </w:r>
      <w:proofErr w:type="spellStart"/>
      <w:r w:rsidR="00E01C93" w:rsidRPr="00E01C93">
        <w:t>Serão</w:t>
      </w:r>
      <w:proofErr w:type="spellEnd"/>
      <w:r w:rsidR="00E01C93" w:rsidRPr="00E01C93">
        <w:t xml:space="preserve"> </w:t>
      </w:r>
      <w:proofErr w:type="spellStart"/>
      <w:r w:rsidR="00E01C93" w:rsidRPr="00E01C93">
        <w:t>coletadas</w:t>
      </w:r>
      <w:proofErr w:type="spellEnd"/>
      <w:r w:rsidR="00E01C93" w:rsidRPr="00E01C93">
        <w:t xml:space="preserve"> </w:t>
      </w:r>
      <w:proofErr w:type="spellStart"/>
      <w:r w:rsidR="00E01C93" w:rsidRPr="00E01C93">
        <w:t>métricas</w:t>
      </w:r>
      <w:proofErr w:type="spellEnd"/>
      <w:r w:rsidR="00E01C93" w:rsidRPr="00E01C93">
        <w:t xml:space="preserve"> </w:t>
      </w:r>
      <w:proofErr w:type="spellStart"/>
      <w:r w:rsidR="00E01C93" w:rsidRPr="00E01C93">
        <w:t>como</w:t>
      </w:r>
      <w:proofErr w:type="spellEnd"/>
      <w:r w:rsidR="00E01C93" w:rsidRPr="00E01C93">
        <w:t xml:space="preserve"> tempo de </w:t>
      </w:r>
      <w:proofErr w:type="spellStart"/>
      <w:r w:rsidR="00E01C93" w:rsidRPr="00E01C93">
        <w:t>resposta</w:t>
      </w:r>
      <w:proofErr w:type="spellEnd"/>
      <w:r w:rsidR="00E01C93" w:rsidRPr="00E01C93">
        <w:t xml:space="preserve"> (p95), taxa de </w:t>
      </w:r>
      <w:proofErr w:type="spellStart"/>
      <w:r w:rsidR="00E01C93" w:rsidRPr="00E01C93">
        <w:t>erros</w:t>
      </w:r>
      <w:proofErr w:type="spellEnd"/>
      <w:r w:rsidR="00E01C93" w:rsidRPr="00E01C93">
        <w:t xml:space="preserve"> e throughput, com </w:t>
      </w:r>
      <w:proofErr w:type="spellStart"/>
      <w:r w:rsidR="00E01C93" w:rsidRPr="00E01C93">
        <w:t>critério</w:t>
      </w:r>
      <w:proofErr w:type="spellEnd"/>
      <w:r w:rsidR="00E01C93" w:rsidRPr="00E01C93">
        <w:t xml:space="preserve"> de </w:t>
      </w:r>
      <w:proofErr w:type="spellStart"/>
      <w:r w:rsidR="00E01C93" w:rsidRPr="00E01C93">
        <w:t>aceitação</w:t>
      </w:r>
      <w:proofErr w:type="spellEnd"/>
      <w:r w:rsidR="00E01C93" w:rsidRPr="00E01C93">
        <w:t xml:space="preserve"> de ≥95% de </w:t>
      </w:r>
      <w:proofErr w:type="spellStart"/>
      <w:r w:rsidR="00E01C93" w:rsidRPr="00E01C93">
        <w:t>sucesso</w:t>
      </w:r>
      <w:proofErr w:type="spellEnd"/>
      <w:r w:rsidR="00E01C93" w:rsidRPr="00E01C93">
        <w:t xml:space="preserve">. O </w:t>
      </w:r>
      <w:proofErr w:type="spellStart"/>
      <w:r w:rsidR="00E01C93" w:rsidRPr="00E01C93">
        <w:t>relatório</w:t>
      </w:r>
      <w:proofErr w:type="spellEnd"/>
      <w:r w:rsidR="00E01C93" w:rsidRPr="00E01C93">
        <w:t xml:space="preserve"> final </w:t>
      </w:r>
      <w:proofErr w:type="spellStart"/>
      <w:r w:rsidR="00E01C93" w:rsidRPr="00E01C93">
        <w:t>apresentará</w:t>
      </w:r>
      <w:proofErr w:type="spellEnd"/>
      <w:r w:rsidR="00E01C93" w:rsidRPr="00E01C93">
        <w:t xml:space="preserve"> </w:t>
      </w:r>
      <w:proofErr w:type="spellStart"/>
      <w:r w:rsidR="00E01C93" w:rsidRPr="00E01C93">
        <w:t>análise</w:t>
      </w:r>
      <w:proofErr w:type="spellEnd"/>
      <w:r w:rsidR="00E01C93" w:rsidRPr="00E01C93">
        <w:t xml:space="preserve"> </w:t>
      </w:r>
      <w:proofErr w:type="spellStart"/>
      <w:r w:rsidR="00E01C93" w:rsidRPr="00E01C93">
        <w:t>detalhada</w:t>
      </w:r>
      <w:proofErr w:type="spellEnd"/>
      <w:r w:rsidR="00E01C93" w:rsidRPr="00E01C93">
        <w:t xml:space="preserve"> do </w:t>
      </w:r>
      <w:proofErr w:type="spellStart"/>
      <w:r w:rsidR="00E01C93" w:rsidRPr="00E01C93">
        <w:t>comportamento</w:t>
      </w:r>
      <w:proofErr w:type="spellEnd"/>
      <w:r w:rsidR="00E01C93" w:rsidRPr="00E01C93">
        <w:t xml:space="preserve"> sob carga.</w:t>
      </w:r>
    </w:p>
    <w:p w14:paraId="712325AA" w14:textId="37B2DF35" w:rsidR="00E01C93" w:rsidRDefault="00E01C93">
      <w:r w:rsidRPr="00E01C93">
        <w:t xml:space="preserve">Essa </w:t>
      </w:r>
      <w:proofErr w:type="spellStart"/>
      <w:r w:rsidRPr="00E01C93">
        <w:t>abordagem</w:t>
      </w:r>
      <w:proofErr w:type="spellEnd"/>
      <w:r w:rsidRPr="00E01C93">
        <w:t xml:space="preserve"> </w:t>
      </w:r>
      <w:proofErr w:type="spellStart"/>
      <w:r w:rsidRPr="00E01C93">
        <w:t>combina</w:t>
      </w:r>
      <w:proofErr w:type="spellEnd"/>
      <w:r w:rsidRPr="00E01C93">
        <w:t xml:space="preserve"> testes </w:t>
      </w:r>
      <w:proofErr w:type="spellStart"/>
      <w:r w:rsidRPr="00E01C93">
        <w:t>manuais</w:t>
      </w:r>
      <w:proofErr w:type="spellEnd"/>
      <w:r w:rsidRPr="00E01C93">
        <w:t xml:space="preserve"> </w:t>
      </w:r>
      <w:proofErr w:type="spellStart"/>
      <w:r w:rsidRPr="00E01C93">
        <w:t>exploratórios</w:t>
      </w:r>
      <w:proofErr w:type="spellEnd"/>
      <w:r w:rsidRPr="00E01C93">
        <w:t xml:space="preserve">, </w:t>
      </w:r>
      <w:proofErr w:type="spellStart"/>
      <w:r w:rsidRPr="00E01C93">
        <w:t>automação</w:t>
      </w:r>
      <w:proofErr w:type="spellEnd"/>
      <w:r w:rsidRPr="00E01C93">
        <w:t xml:space="preserve"> </w:t>
      </w:r>
      <w:proofErr w:type="spellStart"/>
      <w:r w:rsidRPr="00E01C93">
        <w:t>funcional</w:t>
      </w:r>
      <w:proofErr w:type="spellEnd"/>
      <w:r w:rsidRPr="00E01C93">
        <w:t xml:space="preserve"> (API e Web) e testes </w:t>
      </w:r>
      <w:proofErr w:type="spellStart"/>
      <w:r w:rsidRPr="00E01C93">
        <w:t>não-funcionais</w:t>
      </w:r>
      <w:proofErr w:type="spellEnd"/>
      <w:r w:rsidRPr="00E01C93">
        <w:t xml:space="preserve"> (performance), </w:t>
      </w:r>
      <w:proofErr w:type="spellStart"/>
      <w:r w:rsidRPr="00E01C93">
        <w:t>permitindo</w:t>
      </w:r>
      <w:proofErr w:type="spellEnd"/>
      <w:r w:rsidRPr="00E01C93">
        <w:t xml:space="preserve"> </w:t>
      </w:r>
      <w:proofErr w:type="spellStart"/>
      <w:r w:rsidRPr="00E01C93">
        <w:t>validar</w:t>
      </w:r>
      <w:proofErr w:type="spellEnd"/>
      <w:r w:rsidRPr="00E01C93">
        <w:t xml:space="preserve"> tanto a </w:t>
      </w:r>
      <w:proofErr w:type="spellStart"/>
      <w:r w:rsidRPr="00E01C93">
        <w:t>corretude</w:t>
      </w:r>
      <w:proofErr w:type="spellEnd"/>
      <w:r w:rsidRPr="00E01C93">
        <w:t xml:space="preserve"> </w:t>
      </w:r>
      <w:proofErr w:type="spellStart"/>
      <w:r w:rsidRPr="00E01C93">
        <w:t>quanto</w:t>
      </w:r>
      <w:proofErr w:type="spellEnd"/>
      <w:r w:rsidRPr="00E01C93">
        <w:t xml:space="preserve"> a </w:t>
      </w:r>
      <w:proofErr w:type="spellStart"/>
      <w:r w:rsidRPr="00E01C93">
        <w:t>robustez</w:t>
      </w:r>
      <w:proofErr w:type="spellEnd"/>
      <w:r w:rsidRPr="00E01C93">
        <w:t xml:space="preserve"> e </w:t>
      </w:r>
      <w:proofErr w:type="gramStart"/>
      <w:r w:rsidRPr="00E01C93">
        <w:t>a</w:t>
      </w:r>
      <w:proofErr w:type="gramEnd"/>
      <w:r w:rsidRPr="00E01C93">
        <w:t xml:space="preserve"> </w:t>
      </w:r>
      <w:proofErr w:type="spellStart"/>
      <w:r w:rsidRPr="00E01C93">
        <w:t>escalabilidade</w:t>
      </w:r>
      <w:proofErr w:type="spellEnd"/>
      <w:r w:rsidRPr="00E01C93">
        <w:t xml:space="preserve"> da </w:t>
      </w:r>
      <w:proofErr w:type="spellStart"/>
      <w:r w:rsidRPr="00E01C93">
        <w:t>aplicação</w:t>
      </w:r>
      <w:proofErr w:type="spellEnd"/>
      <w:r w:rsidRPr="00E01C93">
        <w:t>.</w:t>
      </w:r>
    </w:p>
    <w:p w14:paraId="5D018626" w14:textId="77777777" w:rsidR="000B3B15" w:rsidRDefault="00000000">
      <w:r>
        <w:t xml:space="preserve">👉 Aqui se detalha o como. Essa seção mostra seu raciocínio sobre tipos de testes, ferramentas e </w:t>
      </w:r>
      <w:proofErr w:type="spellStart"/>
      <w:r>
        <w:t>abordagens</w:t>
      </w:r>
      <w:proofErr w:type="spellEnd"/>
      <w:r>
        <w:t>.</w:t>
      </w:r>
    </w:p>
    <w:p w14:paraId="6ECF764C" w14:textId="77777777" w:rsidR="00BA33AF" w:rsidRDefault="00BA33AF"/>
    <w:p w14:paraId="46C719CB" w14:textId="77777777" w:rsidR="00BA33AF" w:rsidRDefault="00BA33AF"/>
    <w:p w14:paraId="1B62AF5E" w14:textId="77777777" w:rsidR="00BA33AF" w:rsidRDefault="00BA33AF"/>
    <w:p w14:paraId="5BF9858F" w14:textId="77777777" w:rsidR="00BA33AF" w:rsidRDefault="00BA33AF"/>
    <w:p w14:paraId="3B1A3751" w14:textId="77777777" w:rsidR="00BA33AF" w:rsidRDefault="00BA33AF"/>
    <w:p w14:paraId="390D6A69" w14:textId="77777777" w:rsidR="00BA33AF" w:rsidRDefault="00BA33AF"/>
    <w:p w14:paraId="1E844722" w14:textId="77777777" w:rsidR="000B3B15" w:rsidRDefault="00000000">
      <w:pPr>
        <w:pStyle w:val="Ttulo1"/>
      </w:pPr>
      <w:r>
        <w:lastRenderedPageBreak/>
        <w:t>5. Ambientes de Teste</w:t>
      </w:r>
    </w:p>
    <w:p w14:paraId="53A9A955" w14:textId="254EDB2D" w:rsidR="000B3B15" w:rsidRDefault="00000000">
      <w:r w:rsidRPr="00812923">
        <w:rPr>
          <w:b/>
          <w:bCs/>
        </w:rPr>
        <w:t>- Web:</w:t>
      </w:r>
      <w:r>
        <w:t xml:space="preserve"> </w:t>
      </w:r>
      <w:proofErr w:type="spellStart"/>
      <w:r w:rsidR="00812923" w:rsidRPr="00812923">
        <w:t>execução</w:t>
      </w:r>
      <w:proofErr w:type="spellEnd"/>
      <w:r w:rsidR="00812923" w:rsidRPr="00812923">
        <w:t xml:space="preserve"> </w:t>
      </w:r>
      <w:proofErr w:type="spellStart"/>
      <w:r w:rsidR="00812923" w:rsidRPr="00812923">
        <w:t>em</w:t>
      </w:r>
      <w:proofErr w:type="spellEnd"/>
      <w:r w:rsidR="00812923" w:rsidRPr="00812923">
        <w:t xml:space="preserve"> </w:t>
      </w:r>
      <w:r w:rsidR="00812923" w:rsidRPr="00812923">
        <w:rPr>
          <w:b/>
          <w:bCs/>
        </w:rPr>
        <w:t>Google Chrome (</w:t>
      </w:r>
      <w:proofErr w:type="spellStart"/>
      <w:r w:rsidR="00812923" w:rsidRPr="00812923">
        <w:rPr>
          <w:b/>
          <w:bCs/>
        </w:rPr>
        <w:t>última</w:t>
      </w:r>
      <w:proofErr w:type="spellEnd"/>
      <w:r w:rsidR="00812923" w:rsidRPr="00812923">
        <w:rPr>
          <w:b/>
          <w:bCs/>
        </w:rPr>
        <w:t xml:space="preserve"> </w:t>
      </w:r>
      <w:proofErr w:type="spellStart"/>
      <w:r w:rsidR="00812923" w:rsidRPr="00812923">
        <w:rPr>
          <w:b/>
          <w:bCs/>
        </w:rPr>
        <w:t>versão</w:t>
      </w:r>
      <w:proofErr w:type="spellEnd"/>
      <w:r w:rsidR="00812923" w:rsidRPr="00812923">
        <w:rPr>
          <w:b/>
          <w:bCs/>
        </w:rPr>
        <w:t xml:space="preserve"> </w:t>
      </w:r>
      <w:proofErr w:type="spellStart"/>
      <w:r w:rsidR="00812923" w:rsidRPr="00812923">
        <w:rPr>
          <w:b/>
          <w:bCs/>
        </w:rPr>
        <w:t>estável</w:t>
      </w:r>
      <w:proofErr w:type="spellEnd"/>
      <w:r w:rsidR="00812923" w:rsidRPr="00812923">
        <w:rPr>
          <w:b/>
          <w:bCs/>
        </w:rPr>
        <w:t>)</w:t>
      </w:r>
      <w:r w:rsidR="00812923" w:rsidRPr="00812923">
        <w:t xml:space="preserve">, com testes </w:t>
      </w:r>
      <w:proofErr w:type="spellStart"/>
      <w:r w:rsidR="00812923" w:rsidRPr="00812923">
        <w:t>locais</w:t>
      </w:r>
      <w:proofErr w:type="spellEnd"/>
      <w:r w:rsidR="00812923">
        <w:t>.</w:t>
      </w:r>
    </w:p>
    <w:p w14:paraId="2ED214BF" w14:textId="1C154507" w:rsidR="000B3B15" w:rsidRDefault="00000000">
      <w:r w:rsidRPr="00812923">
        <w:rPr>
          <w:b/>
          <w:bCs/>
        </w:rPr>
        <w:t>- API:</w:t>
      </w:r>
      <w:r>
        <w:t xml:space="preserve"> </w:t>
      </w:r>
      <w:proofErr w:type="spellStart"/>
      <w:r w:rsidR="00812923" w:rsidRPr="00812923">
        <w:t>consumo</w:t>
      </w:r>
      <w:proofErr w:type="spellEnd"/>
      <w:r w:rsidR="00812923" w:rsidRPr="00812923">
        <w:t xml:space="preserve"> </w:t>
      </w:r>
      <w:proofErr w:type="spellStart"/>
      <w:r w:rsidR="00812923" w:rsidRPr="00812923">
        <w:t>direto</w:t>
      </w:r>
      <w:proofErr w:type="spellEnd"/>
      <w:r w:rsidR="00812923" w:rsidRPr="00812923">
        <w:t xml:space="preserve"> dos endpoints </w:t>
      </w:r>
      <w:proofErr w:type="spellStart"/>
      <w:r w:rsidR="00812923" w:rsidRPr="00812923">
        <w:t>públicos</w:t>
      </w:r>
      <w:proofErr w:type="spellEnd"/>
      <w:r w:rsidR="00812923" w:rsidRPr="00812923">
        <w:t xml:space="preserve"> </w:t>
      </w:r>
      <w:proofErr w:type="spellStart"/>
      <w:r w:rsidR="00812923" w:rsidRPr="00812923">
        <w:rPr>
          <w:b/>
          <w:bCs/>
        </w:rPr>
        <w:t>DummyJSON</w:t>
      </w:r>
      <w:proofErr w:type="spellEnd"/>
      <w:r w:rsidR="00812923" w:rsidRPr="00812923">
        <w:t xml:space="preserve"> (CRUD de </w:t>
      </w:r>
      <w:proofErr w:type="spellStart"/>
      <w:r w:rsidR="00812923" w:rsidRPr="00812923">
        <w:t>produtos</w:t>
      </w:r>
      <w:proofErr w:type="spellEnd"/>
      <w:r w:rsidR="00812923" w:rsidRPr="00812923">
        <w:t xml:space="preserve"> e </w:t>
      </w:r>
      <w:proofErr w:type="spellStart"/>
      <w:r w:rsidR="00812923" w:rsidRPr="00812923">
        <w:t>usuários</w:t>
      </w:r>
      <w:proofErr w:type="spellEnd"/>
      <w:r w:rsidR="00812923" w:rsidRPr="00812923">
        <w:t xml:space="preserve">) e </w:t>
      </w:r>
      <w:proofErr w:type="spellStart"/>
      <w:r w:rsidR="00812923" w:rsidRPr="00812923">
        <w:rPr>
          <w:b/>
          <w:bCs/>
        </w:rPr>
        <w:t>JSONPlaceholder</w:t>
      </w:r>
      <w:proofErr w:type="spellEnd"/>
      <w:r w:rsidR="00812923" w:rsidRPr="00812923">
        <w:t xml:space="preserve"> (endpoint /posts), </w:t>
      </w:r>
      <w:proofErr w:type="spellStart"/>
      <w:r w:rsidR="00812923" w:rsidRPr="00812923">
        <w:t>respeitando</w:t>
      </w:r>
      <w:proofErr w:type="spellEnd"/>
      <w:r w:rsidR="00812923" w:rsidRPr="00812923">
        <w:t xml:space="preserve"> </w:t>
      </w:r>
      <w:proofErr w:type="spellStart"/>
      <w:r w:rsidR="00812923" w:rsidRPr="00812923">
        <w:t>limitações</w:t>
      </w:r>
      <w:proofErr w:type="spellEnd"/>
      <w:r w:rsidR="00812923" w:rsidRPr="00812923">
        <w:t xml:space="preserve"> de </w:t>
      </w:r>
      <w:proofErr w:type="spellStart"/>
      <w:r w:rsidR="00812923" w:rsidRPr="00812923">
        <w:t>uso</w:t>
      </w:r>
      <w:proofErr w:type="spellEnd"/>
      <w:r w:rsidR="00812923" w:rsidRPr="00812923">
        <w:t xml:space="preserve"> e </w:t>
      </w:r>
      <w:proofErr w:type="spellStart"/>
      <w:r w:rsidR="00812923" w:rsidRPr="00812923">
        <w:t>conectividade</w:t>
      </w:r>
      <w:proofErr w:type="spellEnd"/>
      <w:r w:rsidR="00812923" w:rsidRPr="00812923">
        <w:t>.</w:t>
      </w:r>
    </w:p>
    <w:p w14:paraId="4C72A852" w14:textId="16DBC6B8" w:rsidR="000B3B15" w:rsidRDefault="00000000">
      <w:r w:rsidRPr="00812923">
        <w:rPr>
          <w:b/>
          <w:bCs/>
        </w:rPr>
        <w:t>-</w:t>
      </w:r>
      <w:r>
        <w:t xml:space="preserve"> </w:t>
      </w:r>
      <w:r w:rsidR="00812923" w:rsidRPr="00812923">
        <w:rPr>
          <w:b/>
          <w:bCs/>
        </w:rPr>
        <w:t>Performance:</w:t>
      </w:r>
      <w:r w:rsidR="00812923" w:rsidRPr="00812923">
        <w:t xml:space="preserve"> </w:t>
      </w:r>
      <w:proofErr w:type="spellStart"/>
      <w:r w:rsidR="00812923" w:rsidRPr="00812923">
        <w:t>execução</w:t>
      </w:r>
      <w:proofErr w:type="spellEnd"/>
      <w:r w:rsidR="00812923" w:rsidRPr="00812923">
        <w:t xml:space="preserve"> local via CLI com </w:t>
      </w:r>
      <w:r w:rsidR="00812923" w:rsidRPr="00812923">
        <w:rPr>
          <w:b/>
          <w:bCs/>
        </w:rPr>
        <w:t>k6</w:t>
      </w:r>
      <w:r w:rsidR="00812923">
        <w:rPr>
          <w:b/>
          <w:bCs/>
        </w:rPr>
        <w:t>.</w:t>
      </w:r>
    </w:p>
    <w:p w14:paraId="65B02FD2" w14:textId="77777777" w:rsidR="000B3B15" w:rsidRDefault="00000000">
      <w:r>
        <w:t xml:space="preserve">👉 Definir ambiente evita discrepâncias — o avaliador saberá em que condições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rodou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testes.</w:t>
      </w:r>
    </w:p>
    <w:p w14:paraId="7CBC01DC" w14:textId="77777777" w:rsidR="00BA33AF" w:rsidRDefault="00BA33AF"/>
    <w:p w14:paraId="494D5A07" w14:textId="77777777" w:rsidR="00BA33AF" w:rsidRDefault="00BA33AF"/>
    <w:p w14:paraId="51063BEA" w14:textId="77777777" w:rsidR="00BA33AF" w:rsidRDefault="00BA33AF"/>
    <w:p w14:paraId="583CE38B" w14:textId="77777777" w:rsidR="00BA33AF" w:rsidRDefault="00BA33AF"/>
    <w:p w14:paraId="0D64335E" w14:textId="77777777" w:rsidR="00BA33AF" w:rsidRDefault="00BA33AF"/>
    <w:p w14:paraId="78F49130" w14:textId="77777777" w:rsidR="00BA33AF" w:rsidRDefault="00BA33AF"/>
    <w:p w14:paraId="27DC7F6E" w14:textId="77777777" w:rsidR="00BA33AF" w:rsidRDefault="00BA33AF"/>
    <w:p w14:paraId="223AF15A" w14:textId="77777777" w:rsidR="00BA33AF" w:rsidRDefault="00BA33AF"/>
    <w:p w14:paraId="0B0D6599" w14:textId="77777777" w:rsidR="00BA33AF" w:rsidRDefault="00BA33AF"/>
    <w:p w14:paraId="2DC7F1F1" w14:textId="77777777" w:rsidR="00BA33AF" w:rsidRDefault="00BA33AF"/>
    <w:p w14:paraId="1ACCCC4B" w14:textId="77777777" w:rsidR="00BA33AF" w:rsidRDefault="00BA33AF"/>
    <w:p w14:paraId="728C7F3F" w14:textId="77777777" w:rsidR="00BA33AF" w:rsidRDefault="00BA33AF"/>
    <w:p w14:paraId="300D7F2E" w14:textId="77777777" w:rsidR="00BA33AF" w:rsidRDefault="00BA33AF"/>
    <w:p w14:paraId="4D5D03C1" w14:textId="77777777" w:rsidR="00BA33AF" w:rsidRDefault="00BA33AF"/>
    <w:p w14:paraId="53392A0B" w14:textId="77777777" w:rsidR="00BA33AF" w:rsidRDefault="00BA33AF"/>
    <w:p w14:paraId="7ABB830E" w14:textId="77777777" w:rsidR="00BA33AF" w:rsidRDefault="00BA33AF"/>
    <w:p w14:paraId="34F352CF" w14:textId="77777777" w:rsidR="00BA33AF" w:rsidRDefault="00BA33AF"/>
    <w:p w14:paraId="607FE3E2" w14:textId="77777777" w:rsidR="00BA33AF" w:rsidRDefault="00BA33AF"/>
    <w:p w14:paraId="77E0535F" w14:textId="77777777" w:rsidR="00BA33AF" w:rsidRDefault="00BA33AF"/>
    <w:p w14:paraId="332789EB" w14:textId="77777777" w:rsidR="000B3B15" w:rsidRDefault="00000000">
      <w:pPr>
        <w:pStyle w:val="Ttulo1"/>
      </w:pPr>
      <w:r>
        <w:lastRenderedPageBreak/>
        <w:t>6. Ferramentas</w:t>
      </w:r>
    </w:p>
    <w:p w14:paraId="0EE2D52A" w14:textId="27A0B81B" w:rsidR="000B3B15" w:rsidRDefault="00000000">
      <w:r w:rsidRPr="00812923">
        <w:rPr>
          <w:b/>
          <w:bCs/>
        </w:rPr>
        <w:t xml:space="preserve">- </w:t>
      </w:r>
      <w:r w:rsidR="00812923" w:rsidRPr="00812923">
        <w:rPr>
          <w:b/>
          <w:bCs/>
        </w:rPr>
        <w:t xml:space="preserve">Controle de </w:t>
      </w:r>
      <w:proofErr w:type="spellStart"/>
      <w:r w:rsidR="00812923" w:rsidRPr="00812923">
        <w:rPr>
          <w:b/>
          <w:bCs/>
        </w:rPr>
        <w:t>versão</w:t>
      </w:r>
      <w:proofErr w:type="spellEnd"/>
      <w:r w:rsidR="00812923" w:rsidRPr="00812923">
        <w:rPr>
          <w:b/>
          <w:bCs/>
        </w:rPr>
        <w:t>: Git + GitHub</w:t>
      </w:r>
    </w:p>
    <w:p w14:paraId="2F18691A" w14:textId="5BCBD48D" w:rsidR="000B3B15" w:rsidRDefault="00000000">
      <w:r>
        <w:t xml:space="preserve">- </w:t>
      </w:r>
      <w:proofErr w:type="spellStart"/>
      <w:r w:rsidR="00812923" w:rsidRPr="00812923">
        <w:rPr>
          <w:b/>
          <w:bCs/>
        </w:rPr>
        <w:t>Automação</w:t>
      </w:r>
      <w:proofErr w:type="spellEnd"/>
      <w:r w:rsidR="00812923" w:rsidRPr="00812923">
        <w:rPr>
          <w:b/>
          <w:bCs/>
        </w:rPr>
        <w:t xml:space="preserve"> de API</w:t>
      </w:r>
      <w:r w:rsidR="00812923" w:rsidRPr="00812923">
        <w:t xml:space="preserve">: Java 17, Maven, </w:t>
      </w:r>
      <w:proofErr w:type="spellStart"/>
      <w:r w:rsidR="00812923" w:rsidRPr="00812923">
        <w:rPr>
          <w:b/>
          <w:bCs/>
        </w:rPr>
        <w:t>RestAssured</w:t>
      </w:r>
      <w:proofErr w:type="spellEnd"/>
      <w:r w:rsidR="00812923" w:rsidRPr="00812923">
        <w:t xml:space="preserve">, </w:t>
      </w:r>
      <w:r w:rsidR="00812923" w:rsidRPr="00812923">
        <w:rPr>
          <w:b/>
          <w:bCs/>
        </w:rPr>
        <w:t>JSON Schema Validator</w:t>
      </w:r>
      <w:r w:rsidR="00812923" w:rsidRPr="00812923">
        <w:t xml:space="preserve"> para </w:t>
      </w:r>
      <w:proofErr w:type="spellStart"/>
      <w:r w:rsidR="00812923" w:rsidRPr="00812923">
        <w:t>contrato</w:t>
      </w:r>
      <w:proofErr w:type="spellEnd"/>
      <w:r w:rsidR="00812923" w:rsidRPr="00812923">
        <w:t xml:space="preserve">, e </w:t>
      </w:r>
      <w:r w:rsidR="00812923" w:rsidRPr="00812923">
        <w:rPr>
          <w:b/>
          <w:bCs/>
        </w:rPr>
        <w:t>JUnit 5</w:t>
      </w:r>
      <w:r w:rsidR="00812923" w:rsidRPr="00812923">
        <w:t xml:space="preserve"> </w:t>
      </w:r>
      <w:proofErr w:type="spellStart"/>
      <w:r w:rsidR="00812923" w:rsidRPr="00812923">
        <w:t>como</w:t>
      </w:r>
      <w:proofErr w:type="spellEnd"/>
      <w:r w:rsidR="00812923" w:rsidRPr="00812923">
        <w:t xml:space="preserve"> framework de testes.</w:t>
      </w:r>
    </w:p>
    <w:p w14:paraId="5684D0CD" w14:textId="43F0BA5D" w:rsidR="000B3B15" w:rsidRDefault="00000000">
      <w:r>
        <w:t xml:space="preserve">- </w:t>
      </w:r>
      <w:proofErr w:type="spellStart"/>
      <w:r w:rsidR="00812923" w:rsidRPr="00812923">
        <w:rPr>
          <w:b/>
          <w:bCs/>
        </w:rPr>
        <w:t>Automação</w:t>
      </w:r>
      <w:proofErr w:type="spellEnd"/>
      <w:r w:rsidR="00812923" w:rsidRPr="00812923">
        <w:rPr>
          <w:b/>
          <w:bCs/>
        </w:rPr>
        <w:t xml:space="preserve"> Web</w:t>
      </w:r>
      <w:r w:rsidR="00812923" w:rsidRPr="00812923">
        <w:t xml:space="preserve">: Java 17, </w:t>
      </w:r>
      <w:r w:rsidR="00812923" w:rsidRPr="00812923">
        <w:rPr>
          <w:b/>
          <w:bCs/>
        </w:rPr>
        <w:t>Selenium WebDriver</w:t>
      </w:r>
      <w:r w:rsidR="00812923" w:rsidRPr="00812923">
        <w:t xml:space="preserve">, </w:t>
      </w:r>
      <w:proofErr w:type="spellStart"/>
      <w:r w:rsidR="00812923" w:rsidRPr="00812923">
        <w:rPr>
          <w:b/>
          <w:bCs/>
        </w:rPr>
        <w:t>WebDriverManager</w:t>
      </w:r>
      <w:proofErr w:type="spellEnd"/>
      <w:r w:rsidR="00812923" w:rsidRPr="00812923">
        <w:t xml:space="preserve"> (</w:t>
      </w:r>
      <w:proofErr w:type="spellStart"/>
      <w:r w:rsidR="00812923" w:rsidRPr="00812923">
        <w:t>gestão</w:t>
      </w:r>
      <w:proofErr w:type="spellEnd"/>
      <w:r w:rsidR="00812923" w:rsidRPr="00812923">
        <w:t xml:space="preserve"> de drivers), </w:t>
      </w:r>
      <w:r w:rsidR="00812923" w:rsidRPr="00812923">
        <w:rPr>
          <w:b/>
          <w:bCs/>
        </w:rPr>
        <w:t>JUnit 5</w:t>
      </w:r>
      <w:r w:rsidR="00812923" w:rsidRPr="00812923">
        <w:t xml:space="preserve"> e </w:t>
      </w:r>
      <w:proofErr w:type="spellStart"/>
      <w:r w:rsidR="00812923" w:rsidRPr="00812923">
        <w:t>padrão</w:t>
      </w:r>
      <w:proofErr w:type="spellEnd"/>
      <w:r w:rsidR="00812923" w:rsidRPr="00812923">
        <w:t xml:space="preserve"> </w:t>
      </w:r>
      <w:r w:rsidR="00812923" w:rsidRPr="00812923">
        <w:rPr>
          <w:b/>
          <w:bCs/>
        </w:rPr>
        <w:t>Page Object Model</w:t>
      </w:r>
      <w:r w:rsidR="00812923" w:rsidRPr="00812923">
        <w:t xml:space="preserve"> para </w:t>
      </w:r>
      <w:proofErr w:type="spellStart"/>
      <w:r w:rsidR="00812923" w:rsidRPr="00812923">
        <w:t>organização</w:t>
      </w:r>
      <w:proofErr w:type="spellEnd"/>
      <w:r w:rsidR="00812923" w:rsidRPr="00812923">
        <w:t xml:space="preserve"> do </w:t>
      </w:r>
      <w:proofErr w:type="spellStart"/>
      <w:r w:rsidR="00812923" w:rsidRPr="00812923">
        <w:t>código</w:t>
      </w:r>
      <w:proofErr w:type="spellEnd"/>
      <w:r w:rsidR="00812923" w:rsidRPr="00812923">
        <w:t>.</w:t>
      </w:r>
    </w:p>
    <w:p w14:paraId="20A9239F" w14:textId="2EFEA1F4" w:rsidR="000B3B15" w:rsidRDefault="00000000">
      <w:r>
        <w:t xml:space="preserve">- </w:t>
      </w:r>
      <w:r w:rsidR="00812923" w:rsidRPr="00812923">
        <w:rPr>
          <w:b/>
          <w:bCs/>
        </w:rPr>
        <w:t>Performance</w:t>
      </w:r>
      <w:r w:rsidR="00812923" w:rsidRPr="00812923">
        <w:t xml:space="preserve">: </w:t>
      </w:r>
      <w:r w:rsidR="00812923" w:rsidRPr="00812923">
        <w:rPr>
          <w:b/>
          <w:bCs/>
        </w:rPr>
        <w:t>k6</w:t>
      </w:r>
      <w:r w:rsidR="00812923" w:rsidRPr="00812923">
        <w:t xml:space="preserve">, com scripts </w:t>
      </w:r>
      <w:proofErr w:type="spellStart"/>
      <w:r w:rsidR="00812923" w:rsidRPr="00812923">
        <w:t>em</w:t>
      </w:r>
      <w:proofErr w:type="spellEnd"/>
      <w:r w:rsidR="00812923" w:rsidRPr="00812923">
        <w:t xml:space="preserve"> JavaScript para </w:t>
      </w:r>
      <w:proofErr w:type="spellStart"/>
      <w:r w:rsidR="00812923" w:rsidRPr="00812923">
        <w:t>cenários</w:t>
      </w:r>
      <w:proofErr w:type="spellEnd"/>
      <w:r w:rsidR="00812923" w:rsidRPr="00812923">
        <w:t xml:space="preserve"> de carga, stress e </w:t>
      </w:r>
      <w:proofErr w:type="spellStart"/>
      <w:r w:rsidR="00812923" w:rsidRPr="00812923">
        <w:t>análise</w:t>
      </w:r>
      <w:proofErr w:type="spellEnd"/>
      <w:r w:rsidR="00812923" w:rsidRPr="00812923">
        <w:t xml:space="preserve"> de throughput/</w:t>
      </w:r>
      <w:proofErr w:type="spellStart"/>
      <w:r w:rsidR="00812923" w:rsidRPr="00812923">
        <w:t>latência</w:t>
      </w:r>
      <w:proofErr w:type="spellEnd"/>
      <w:r w:rsidR="00812923" w:rsidRPr="00812923">
        <w:t>.</w:t>
      </w:r>
    </w:p>
    <w:p w14:paraId="13C8444F" w14:textId="77777777" w:rsidR="000B3B15" w:rsidRDefault="00000000">
      <w:r>
        <w:t xml:space="preserve">👉 Ferramentas documentadas dão transparência e mostram </w:t>
      </w:r>
      <w:proofErr w:type="spellStart"/>
      <w:r>
        <w:t>maturidade</w:t>
      </w:r>
      <w:proofErr w:type="spellEnd"/>
      <w:r>
        <w:t xml:space="preserve"> </w:t>
      </w:r>
      <w:proofErr w:type="spellStart"/>
      <w:r>
        <w:t>técnica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</w:t>
      </w:r>
      <w:proofErr w:type="spellStart"/>
      <w:r>
        <w:t>escolhas</w:t>
      </w:r>
      <w:proofErr w:type="spellEnd"/>
      <w:r>
        <w:t>.</w:t>
      </w:r>
    </w:p>
    <w:p w14:paraId="4B2B4815" w14:textId="77777777" w:rsidR="008508BC" w:rsidRDefault="008508BC"/>
    <w:p w14:paraId="7F67E9B9" w14:textId="77777777" w:rsidR="008508BC" w:rsidRDefault="008508BC"/>
    <w:p w14:paraId="180A75B9" w14:textId="77777777" w:rsidR="008508BC" w:rsidRDefault="008508BC"/>
    <w:p w14:paraId="5EB12A82" w14:textId="77777777" w:rsidR="008508BC" w:rsidRDefault="008508BC"/>
    <w:p w14:paraId="410BF05E" w14:textId="77777777" w:rsidR="008508BC" w:rsidRDefault="008508BC"/>
    <w:p w14:paraId="681E8665" w14:textId="77777777" w:rsidR="008508BC" w:rsidRDefault="008508BC"/>
    <w:p w14:paraId="63C63076" w14:textId="77777777" w:rsidR="008508BC" w:rsidRDefault="008508BC"/>
    <w:p w14:paraId="76D3F9E7" w14:textId="77777777" w:rsidR="008508BC" w:rsidRDefault="008508BC"/>
    <w:p w14:paraId="1FA5178B" w14:textId="77777777" w:rsidR="008508BC" w:rsidRDefault="008508BC"/>
    <w:p w14:paraId="589BE73C" w14:textId="77777777" w:rsidR="008508BC" w:rsidRDefault="008508BC"/>
    <w:p w14:paraId="353F5565" w14:textId="77777777" w:rsidR="008508BC" w:rsidRDefault="008508BC"/>
    <w:p w14:paraId="17B2B622" w14:textId="77777777" w:rsidR="008508BC" w:rsidRDefault="008508BC"/>
    <w:p w14:paraId="6AB93895" w14:textId="77777777" w:rsidR="008508BC" w:rsidRDefault="008508BC"/>
    <w:p w14:paraId="03C7F19C" w14:textId="77777777" w:rsidR="008508BC" w:rsidRDefault="008508BC"/>
    <w:p w14:paraId="38876407" w14:textId="77777777" w:rsidR="008508BC" w:rsidRDefault="008508BC"/>
    <w:p w14:paraId="6EB8FDF3" w14:textId="77777777" w:rsidR="008508BC" w:rsidRDefault="008508BC"/>
    <w:p w14:paraId="04F1515C" w14:textId="77777777" w:rsidR="000B3B15" w:rsidRDefault="00000000">
      <w:pPr>
        <w:pStyle w:val="Ttulo1"/>
      </w:pPr>
      <w:r>
        <w:lastRenderedPageBreak/>
        <w:t>7. Riscos</w:t>
      </w:r>
    </w:p>
    <w:p w14:paraId="38CAF4EA" w14:textId="77777777" w:rsidR="000B3B15" w:rsidRDefault="00000000">
      <w:r>
        <w:t>- Limitações de APIs públicas (rate limiting ou respostas inconsistentes).</w:t>
      </w:r>
    </w:p>
    <w:p w14:paraId="5D227B37" w14:textId="77777777" w:rsidR="000B3B15" w:rsidRDefault="00000000">
      <w:r>
        <w:t>- Alterações de layout na aplicação web de demo (pode quebrar testes UI).</w:t>
      </w:r>
    </w:p>
    <w:p w14:paraId="0EDDCE64" w14:textId="05FF78E3" w:rsidR="000B3B15" w:rsidRDefault="00000000">
      <w:r>
        <w:t xml:space="preserve">- Diferenças de </w:t>
      </w:r>
      <w:proofErr w:type="spellStart"/>
      <w:r>
        <w:t>ambiente</w:t>
      </w:r>
      <w:proofErr w:type="spellEnd"/>
      <w:r>
        <w:t xml:space="preserve"> local (drivers, </w:t>
      </w:r>
      <w:proofErr w:type="spellStart"/>
      <w:r>
        <w:t>versões</w:t>
      </w:r>
      <w:proofErr w:type="spellEnd"/>
      <w:r>
        <w:t xml:space="preserve"> de </w:t>
      </w:r>
      <w:proofErr w:type="spellStart"/>
      <w:r>
        <w:t>navegador</w:t>
      </w:r>
      <w:proofErr w:type="spellEnd"/>
      <w:r>
        <w:t>).</w:t>
      </w:r>
    </w:p>
    <w:p w14:paraId="6E438AE6" w14:textId="77777777" w:rsidR="000B3B15" w:rsidRDefault="00000000">
      <w:r>
        <w:t xml:space="preserve">👉 Listar riscos mostra visão crítica: você sabe que nem tudo depende só do </w:t>
      </w:r>
      <w:proofErr w:type="spellStart"/>
      <w:r>
        <w:t>código</w:t>
      </w:r>
      <w:proofErr w:type="spellEnd"/>
      <w:r>
        <w:t xml:space="preserve"> do teste.</w:t>
      </w:r>
    </w:p>
    <w:p w14:paraId="139A8CAE" w14:textId="77777777" w:rsidR="008508BC" w:rsidRDefault="008508BC"/>
    <w:p w14:paraId="2BF3247F" w14:textId="77777777" w:rsidR="008508BC" w:rsidRDefault="008508BC"/>
    <w:p w14:paraId="111E2431" w14:textId="77777777" w:rsidR="008508BC" w:rsidRDefault="008508BC"/>
    <w:p w14:paraId="7B9B31CB" w14:textId="77777777" w:rsidR="008508BC" w:rsidRDefault="008508BC"/>
    <w:p w14:paraId="1A1EFC9E" w14:textId="77777777" w:rsidR="008508BC" w:rsidRDefault="008508BC"/>
    <w:p w14:paraId="451632C3" w14:textId="77777777" w:rsidR="008508BC" w:rsidRDefault="008508BC"/>
    <w:p w14:paraId="26339F3D" w14:textId="77777777" w:rsidR="008508BC" w:rsidRDefault="008508BC"/>
    <w:p w14:paraId="712A745C" w14:textId="77777777" w:rsidR="008508BC" w:rsidRDefault="008508BC"/>
    <w:p w14:paraId="2A0B37C1" w14:textId="77777777" w:rsidR="008508BC" w:rsidRDefault="008508BC"/>
    <w:p w14:paraId="7F2D8C02" w14:textId="77777777" w:rsidR="008508BC" w:rsidRDefault="008508BC"/>
    <w:p w14:paraId="57AE214F" w14:textId="77777777" w:rsidR="008508BC" w:rsidRDefault="008508BC"/>
    <w:p w14:paraId="219F00B2" w14:textId="77777777" w:rsidR="008508BC" w:rsidRDefault="008508BC"/>
    <w:p w14:paraId="1C9352EE" w14:textId="77777777" w:rsidR="008508BC" w:rsidRDefault="008508BC"/>
    <w:p w14:paraId="0C1EE458" w14:textId="77777777" w:rsidR="008508BC" w:rsidRDefault="008508BC"/>
    <w:p w14:paraId="3A5C1B9F" w14:textId="77777777" w:rsidR="008508BC" w:rsidRDefault="008508BC"/>
    <w:p w14:paraId="5E318AF7" w14:textId="77777777" w:rsidR="008508BC" w:rsidRDefault="008508BC"/>
    <w:p w14:paraId="611A529B" w14:textId="77777777" w:rsidR="008508BC" w:rsidRDefault="008508BC"/>
    <w:p w14:paraId="2EB5CE52" w14:textId="77777777" w:rsidR="008508BC" w:rsidRDefault="008508BC"/>
    <w:p w14:paraId="43060CEC" w14:textId="77777777" w:rsidR="008508BC" w:rsidRDefault="008508BC"/>
    <w:p w14:paraId="303478B7" w14:textId="77777777" w:rsidR="000B3B15" w:rsidRDefault="00000000">
      <w:pPr>
        <w:pStyle w:val="Ttulo1"/>
      </w:pPr>
      <w:r>
        <w:lastRenderedPageBreak/>
        <w:t>8. Plano de Dados de Teste</w:t>
      </w:r>
    </w:p>
    <w:p w14:paraId="6807D254" w14:textId="25271250" w:rsidR="000B3B15" w:rsidRDefault="00000000">
      <w:r>
        <w:t xml:space="preserve">- </w:t>
      </w:r>
      <w:r w:rsidR="001D73DD" w:rsidRPr="001D73DD">
        <w:rPr>
          <w:b/>
          <w:bCs/>
        </w:rPr>
        <w:t>API</w:t>
      </w:r>
      <w:r w:rsidR="001D73DD" w:rsidRPr="001D73DD">
        <w:t xml:space="preserve">: </w:t>
      </w:r>
      <w:proofErr w:type="spellStart"/>
      <w:r w:rsidR="001D73DD" w:rsidRPr="001D73DD">
        <w:t>utilização</w:t>
      </w:r>
      <w:proofErr w:type="spellEnd"/>
      <w:r w:rsidR="001D73DD" w:rsidRPr="001D73DD">
        <w:t xml:space="preserve"> da </w:t>
      </w:r>
      <w:proofErr w:type="spellStart"/>
      <w:r w:rsidR="001D73DD" w:rsidRPr="001D73DD">
        <w:t>biblioteca</w:t>
      </w:r>
      <w:proofErr w:type="spellEnd"/>
      <w:r w:rsidR="001D73DD" w:rsidRPr="001D73DD">
        <w:t xml:space="preserve"> </w:t>
      </w:r>
      <w:r w:rsidR="001D73DD" w:rsidRPr="001D73DD">
        <w:rPr>
          <w:b/>
          <w:bCs/>
        </w:rPr>
        <w:t>Faker</w:t>
      </w:r>
      <w:r w:rsidR="001D73DD" w:rsidRPr="001D73DD">
        <w:t xml:space="preserve"> para </w:t>
      </w:r>
      <w:proofErr w:type="spellStart"/>
      <w:r w:rsidR="001D73DD" w:rsidRPr="001D73DD">
        <w:t>geração</w:t>
      </w:r>
      <w:proofErr w:type="spellEnd"/>
      <w:r w:rsidR="001D73DD" w:rsidRPr="001D73DD">
        <w:t xml:space="preserve"> </w:t>
      </w:r>
      <w:proofErr w:type="spellStart"/>
      <w:r w:rsidR="001D73DD" w:rsidRPr="001D73DD">
        <w:t>dinâmica</w:t>
      </w:r>
      <w:proofErr w:type="spellEnd"/>
      <w:r w:rsidR="001D73DD" w:rsidRPr="001D73DD">
        <w:t xml:space="preserve"> de dados (</w:t>
      </w:r>
      <w:proofErr w:type="spellStart"/>
      <w:r w:rsidR="001D73DD" w:rsidRPr="001D73DD">
        <w:t>nomes</w:t>
      </w:r>
      <w:proofErr w:type="spellEnd"/>
      <w:r w:rsidR="001D73DD" w:rsidRPr="001D73DD">
        <w:t xml:space="preserve">, e-mails, </w:t>
      </w:r>
      <w:proofErr w:type="spellStart"/>
      <w:r w:rsidR="001D73DD" w:rsidRPr="001D73DD">
        <w:t>produtos</w:t>
      </w:r>
      <w:proofErr w:type="spellEnd"/>
      <w:r w:rsidR="001D73DD" w:rsidRPr="001D73DD">
        <w:t xml:space="preserve">), </w:t>
      </w:r>
      <w:proofErr w:type="spellStart"/>
      <w:r w:rsidR="001D73DD" w:rsidRPr="001D73DD">
        <w:t>evitando</w:t>
      </w:r>
      <w:proofErr w:type="spellEnd"/>
      <w:r w:rsidR="001D73DD" w:rsidRPr="001D73DD">
        <w:t xml:space="preserve"> </w:t>
      </w:r>
      <w:proofErr w:type="spellStart"/>
      <w:r w:rsidR="001D73DD" w:rsidRPr="001D73DD">
        <w:t>duplicações</w:t>
      </w:r>
      <w:proofErr w:type="spellEnd"/>
      <w:r w:rsidR="001D73DD" w:rsidRPr="001D73DD">
        <w:t xml:space="preserve"> e </w:t>
      </w:r>
      <w:proofErr w:type="spellStart"/>
      <w:r w:rsidR="001D73DD" w:rsidRPr="001D73DD">
        <w:t>garantindo</w:t>
      </w:r>
      <w:proofErr w:type="spellEnd"/>
      <w:r w:rsidR="001D73DD" w:rsidRPr="001D73DD">
        <w:t xml:space="preserve"> </w:t>
      </w:r>
      <w:proofErr w:type="spellStart"/>
      <w:r w:rsidR="001D73DD" w:rsidRPr="001D73DD">
        <w:t>reprodutibilidade</w:t>
      </w:r>
      <w:proofErr w:type="spellEnd"/>
      <w:r w:rsidR="001D73DD" w:rsidRPr="001D73DD">
        <w:t xml:space="preserve">. IDs </w:t>
      </w:r>
      <w:proofErr w:type="spellStart"/>
      <w:r w:rsidR="001D73DD" w:rsidRPr="001D73DD">
        <w:t>criados</w:t>
      </w:r>
      <w:proofErr w:type="spellEnd"/>
      <w:r w:rsidR="001D73DD" w:rsidRPr="001D73DD">
        <w:t xml:space="preserve"> </w:t>
      </w:r>
      <w:proofErr w:type="spellStart"/>
      <w:r w:rsidR="001D73DD" w:rsidRPr="001D73DD">
        <w:t>serão</w:t>
      </w:r>
      <w:proofErr w:type="spellEnd"/>
      <w:r w:rsidR="001D73DD" w:rsidRPr="001D73DD">
        <w:t xml:space="preserve"> </w:t>
      </w:r>
      <w:proofErr w:type="spellStart"/>
      <w:r w:rsidR="001D73DD" w:rsidRPr="001D73DD">
        <w:t>validados</w:t>
      </w:r>
      <w:proofErr w:type="spellEnd"/>
      <w:r w:rsidR="001D73DD" w:rsidRPr="001D73DD">
        <w:t xml:space="preserve"> e </w:t>
      </w:r>
      <w:proofErr w:type="spellStart"/>
      <w:r w:rsidR="001D73DD" w:rsidRPr="001D73DD">
        <w:t>descartados</w:t>
      </w:r>
      <w:proofErr w:type="spellEnd"/>
      <w:r w:rsidR="001D73DD" w:rsidRPr="001D73DD">
        <w:t xml:space="preserve"> </w:t>
      </w:r>
      <w:proofErr w:type="spellStart"/>
      <w:r w:rsidR="001D73DD" w:rsidRPr="001D73DD">
        <w:t>ao</w:t>
      </w:r>
      <w:proofErr w:type="spellEnd"/>
      <w:r w:rsidR="001D73DD" w:rsidRPr="001D73DD">
        <w:t xml:space="preserve"> final dos testes (</w:t>
      </w:r>
      <w:proofErr w:type="spellStart"/>
      <w:r w:rsidR="001D73DD" w:rsidRPr="001D73DD">
        <w:t>quando</w:t>
      </w:r>
      <w:proofErr w:type="spellEnd"/>
      <w:r w:rsidR="001D73DD" w:rsidRPr="001D73DD">
        <w:t xml:space="preserve"> o endpoint </w:t>
      </w:r>
      <w:proofErr w:type="spellStart"/>
      <w:r w:rsidR="001D73DD" w:rsidRPr="001D73DD">
        <w:t>suportar</w:t>
      </w:r>
      <w:proofErr w:type="spellEnd"/>
      <w:r w:rsidR="001D73DD" w:rsidRPr="001D73DD">
        <w:t xml:space="preserve"> DELETE).</w:t>
      </w:r>
    </w:p>
    <w:p w14:paraId="0F1CD628" w14:textId="43DBD043" w:rsidR="000B3B15" w:rsidRDefault="00000000">
      <w:r>
        <w:t xml:space="preserve">- </w:t>
      </w:r>
      <w:r w:rsidR="001D73DD" w:rsidRPr="001D73DD">
        <w:rPr>
          <w:b/>
          <w:bCs/>
        </w:rPr>
        <w:t>Web</w:t>
      </w:r>
      <w:r w:rsidR="001D73DD" w:rsidRPr="001D73DD">
        <w:t xml:space="preserve">: </w:t>
      </w:r>
      <w:proofErr w:type="spellStart"/>
      <w:r w:rsidR="001D73DD" w:rsidRPr="001D73DD">
        <w:t>criação</w:t>
      </w:r>
      <w:proofErr w:type="spellEnd"/>
      <w:r w:rsidR="001D73DD" w:rsidRPr="001D73DD">
        <w:t xml:space="preserve"> de </w:t>
      </w:r>
      <w:proofErr w:type="spellStart"/>
      <w:r w:rsidR="001D73DD" w:rsidRPr="001D73DD">
        <w:t>usuários</w:t>
      </w:r>
      <w:proofErr w:type="spellEnd"/>
      <w:r w:rsidR="001D73DD" w:rsidRPr="001D73DD">
        <w:t xml:space="preserve"> </w:t>
      </w:r>
      <w:proofErr w:type="spellStart"/>
      <w:r w:rsidR="001D73DD" w:rsidRPr="001D73DD">
        <w:t>temporários</w:t>
      </w:r>
      <w:proofErr w:type="spellEnd"/>
      <w:r w:rsidR="001D73DD" w:rsidRPr="001D73DD">
        <w:t xml:space="preserve"> e </w:t>
      </w:r>
      <w:proofErr w:type="spellStart"/>
      <w:r w:rsidR="001D73DD" w:rsidRPr="001D73DD">
        <w:t>execução</w:t>
      </w:r>
      <w:proofErr w:type="spellEnd"/>
      <w:r w:rsidR="001D73DD" w:rsidRPr="001D73DD">
        <w:t xml:space="preserve"> de </w:t>
      </w:r>
      <w:proofErr w:type="spellStart"/>
      <w:r w:rsidR="001D73DD" w:rsidRPr="001D73DD">
        <w:t>cenários</w:t>
      </w:r>
      <w:proofErr w:type="spellEnd"/>
      <w:r w:rsidR="001D73DD" w:rsidRPr="001D73DD">
        <w:t xml:space="preserve"> com dados </w:t>
      </w:r>
      <w:proofErr w:type="spellStart"/>
      <w:r w:rsidR="001D73DD" w:rsidRPr="001D73DD">
        <w:t>controlados</w:t>
      </w:r>
      <w:proofErr w:type="spellEnd"/>
      <w:r w:rsidR="001D73DD" w:rsidRPr="001D73DD">
        <w:t xml:space="preserve">, </w:t>
      </w:r>
      <w:proofErr w:type="spellStart"/>
      <w:r w:rsidR="001D73DD" w:rsidRPr="001D73DD">
        <w:t>garantindo</w:t>
      </w:r>
      <w:proofErr w:type="spellEnd"/>
      <w:r w:rsidR="001D73DD" w:rsidRPr="001D73DD">
        <w:t xml:space="preserve"> </w:t>
      </w:r>
      <w:proofErr w:type="spellStart"/>
      <w:r w:rsidR="001D73DD" w:rsidRPr="001D73DD">
        <w:t>independência</w:t>
      </w:r>
      <w:proofErr w:type="spellEnd"/>
      <w:r w:rsidR="001D73DD" w:rsidRPr="001D73DD">
        <w:t xml:space="preserve"> entre testes. Sempre que </w:t>
      </w:r>
      <w:proofErr w:type="spellStart"/>
      <w:r w:rsidR="001D73DD" w:rsidRPr="001D73DD">
        <w:t>possível</w:t>
      </w:r>
      <w:proofErr w:type="spellEnd"/>
      <w:r w:rsidR="001D73DD" w:rsidRPr="001D73DD">
        <w:t xml:space="preserve">, dados </w:t>
      </w:r>
      <w:proofErr w:type="spellStart"/>
      <w:r w:rsidR="001D73DD" w:rsidRPr="001D73DD">
        <w:t>serão</w:t>
      </w:r>
      <w:proofErr w:type="spellEnd"/>
      <w:r w:rsidR="001D73DD" w:rsidRPr="001D73DD">
        <w:t xml:space="preserve"> </w:t>
      </w:r>
      <w:proofErr w:type="spellStart"/>
      <w:r w:rsidR="001D73DD" w:rsidRPr="001D73DD">
        <w:t>gerados</w:t>
      </w:r>
      <w:proofErr w:type="spellEnd"/>
      <w:r w:rsidR="001D73DD" w:rsidRPr="001D73DD">
        <w:t xml:space="preserve"> </w:t>
      </w:r>
      <w:proofErr w:type="spellStart"/>
      <w:r w:rsidR="001D73DD" w:rsidRPr="001D73DD">
        <w:t>dinamicamente</w:t>
      </w:r>
      <w:proofErr w:type="spellEnd"/>
      <w:r w:rsidR="001D73DD" w:rsidRPr="001D73DD">
        <w:t xml:space="preserve"> para </w:t>
      </w:r>
      <w:proofErr w:type="spellStart"/>
      <w:r w:rsidR="001D73DD" w:rsidRPr="001D73DD">
        <w:t>evitar</w:t>
      </w:r>
      <w:proofErr w:type="spellEnd"/>
      <w:r w:rsidR="001D73DD" w:rsidRPr="001D73DD">
        <w:t xml:space="preserve"> </w:t>
      </w:r>
      <w:proofErr w:type="spellStart"/>
      <w:r w:rsidR="001D73DD" w:rsidRPr="001D73DD">
        <w:t>conflitos</w:t>
      </w:r>
      <w:proofErr w:type="spellEnd"/>
      <w:r w:rsidR="001D73DD" w:rsidRPr="001D73DD">
        <w:t xml:space="preserve"> com </w:t>
      </w:r>
      <w:proofErr w:type="spellStart"/>
      <w:r w:rsidR="001D73DD" w:rsidRPr="001D73DD">
        <w:t>execuções</w:t>
      </w:r>
      <w:proofErr w:type="spellEnd"/>
      <w:r w:rsidR="001D73DD" w:rsidRPr="001D73DD">
        <w:t xml:space="preserve"> </w:t>
      </w:r>
      <w:proofErr w:type="spellStart"/>
      <w:r w:rsidR="001D73DD" w:rsidRPr="001D73DD">
        <w:t>anteriores</w:t>
      </w:r>
      <w:proofErr w:type="spellEnd"/>
      <w:r w:rsidR="001D73DD" w:rsidRPr="001D73DD">
        <w:t>.</w:t>
      </w:r>
    </w:p>
    <w:p w14:paraId="19715D48" w14:textId="2C4B1E45" w:rsidR="001D73DD" w:rsidRDefault="001D73DD">
      <w:r>
        <w:rPr>
          <w:b/>
          <w:bCs/>
        </w:rPr>
        <w:t xml:space="preserve">- </w:t>
      </w:r>
      <w:r w:rsidRPr="001D73DD">
        <w:rPr>
          <w:b/>
          <w:bCs/>
        </w:rPr>
        <w:t>Performance</w:t>
      </w:r>
      <w:r w:rsidRPr="001D73DD">
        <w:t xml:space="preserve">: </w:t>
      </w:r>
      <w:proofErr w:type="spellStart"/>
      <w:r w:rsidRPr="001D73DD">
        <w:t>uso</w:t>
      </w:r>
      <w:proofErr w:type="spellEnd"/>
      <w:r w:rsidRPr="001D73DD">
        <w:t xml:space="preserve"> de payloads simples e </w:t>
      </w:r>
      <w:proofErr w:type="spellStart"/>
      <w:r w:rsidRPr="001D73DD">
        <w:t>repetitivos</w:t>
      </w:r>
      <w:proofErr w:type="spellEnd"/>
      <w:r w:rsidRPr="001D73DD">
        <w:t xml:space="preserve">, </w:t>
      </w:r>
      <w:proofErr w:type="spellStart"/>
      <w:r w:rsidRPr="001D73DD">
        <w:t>simulando</w:t>
      </w:r>
      <w:proofErr w:type="spellEnd"/>
      <w:r w:rsidRPr="001D73DD">
        <w:t xml:space="preserve"> </w:t>
      </w:r>
      <w:proofErr w:type="spellStart"/>
      <w:r w:rsidRPr="001D73DD">
        <w:t>acessos</w:t>
      </w:r>
      <w:proofErr w:type="spellEnd"/>
      <w:r w:rsidRPr="001D73DD">
        <w:t xml:space="preserve"> de </w:t>
      </w:r>
      <w:proofErr w:type="spellStart"/>
      <w:r w:rsidRPr="001D73DD">
        <w:t>múltiplos</w:t>
      </w:r>
      <w:proofErr w:type="spellEnd"/>
      <w:r w:rsidRPr="001D73DD">
        <w:t xml:space="preserve"> </w:t>
      </w:r>
      <w:proofErr w:type="spellStart"/>
      <w:r w:rsidRPr="001D73DD">
        <w:t>usuários</w:t>
      </w:r>
      <w:proofErr w:type="spellEnd"/>
      <w:r w:rsidRPr="001D73DD">
        <w:t xml:space="preserve"> </w:t>
      </w:r>
      <w:proofErr w:type="spellStart"/>
      <w:r w:rsidRPr="001D73DD">
        <w:t>ao</w:t>
      </w:r>
      <w:proofErr w:type="spellEnd"/>
      <w:r w:rsidRPr="001D73DD">
        <w:t xml:space="preserve"> endpoint /posts, de forma </w:t>
      </w:r>
      <w:proofErr w:type="gramStart"/>
      <w:r w:rsidRPr="001D73DD">
        <w:t>a</w:t>
      </w:r>
      <w:proofErr w:type="gramEnd"/>
      <w:r w:rsidRPr="001D73DD">
        <w:t xml:space="preserve"> </w:t>
      </w:r>
      <w:proofErr w:type="spellStart"/>
      <w:r w:rsidRPr="001D73DD">
        <w:t>isolar</w:t>
      </w:r>
      <w:proofErr w:type="spellEnd"/>
      <w:r w:rsidRPr="001D73DD">
        <w:t xml:space="preserve"> </w:t>
      </w:r>
      <w:proofErr w:type="spellStart"/>
      <w:r w:rsidRPr="001D73DD">
        <w:t>gargalos</w:t>
      </w:r>
      <w:proofErr w:type="spellEnd"/>
      <w:r w:rsidRPr="001D73DD">
        <w:t xml:space="preserve"> de </w:t>
      </w:r>
      <w:proofErr w:type="spellStart"/>
      <w:r w:rsidRPr="001D73DD">
        <w:t>infraestrutura</w:t>
      </w:r>
      <w:proofErr w:type="spellEnd"/>
      <w:r w:rsidRPr="001D73DD">
        <w:t xml:space="preserve"> e </w:t>
      </w:r>
      <w:proofErr w:type="spellStart"/>
      <w:r w:rsidRPr="001D73DD">
        <w:t>não</w:t>
      </w:r>
      <w:proofErr w:type="spellEnd"/>
      <w:r w:rsidRPr="001D73DD">
        <w:t xml:space="preserve"> de </w:t>
      </w:r>
      <w:proofErr w:type="spellStart"/>
      <w:r w:rsidRPr="001D73DD">
        <w:t>massa</w:t>
      </w:r>
      <w:proofErr w:type="spellEnd"/>
      <w:r w:rsidRPr="001D73DD">
        <w:t xml:space="preserve"> de dados.</w:t>
      </w:r>
    </w:p>
    <w:p w14:paraId="605076C0" w14:textId="77777777" w:rsidR="000B3B15" w:rsidRDefault="00000000">
      <w:r>
        <w:rPr>
          <w:rFonts w:ascii="Segoe UI Emoji" w:hAnsi="Segoe UI Emoji" w:cs="Segoe UI Emoji"/>
        </w:rPr>
        <w:t>👉</w:t>
      </w:r>
      <w:r>
        <w:t xml:space="preserve"> Dados controlados garantem reprodutibilidade; evita usar dados “sujos” que </w:t>
      </w:r>
      <w:proofErr w:type="spellStart"/>
      <w:r>
        <w:t>quebram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automação</w:t>
      </w:r>
      <w:proofErr w:type="spellEnd"/>
      <w:r>
        <w:t>.</w:t>
      </w:r>
    </w:p>
    <w:p w14:paraId="3077688A" w14:textId="77777777" w:rsidR="008508BC" w:rsidRDefault="008508BC"/>
    <w:p w14:paraId="3AB6FA60" w14:textId="77777777" w:rsidR="008508BC" w:rsidRDefault="008508BC"/>
    <w:p w14:paraId="34C9D8CF" w14:textId="77777777" w:rsidR="008508BC" w:rsidRDefault="008508BC"/>
    <w:p w14:paraId="1B3635E1" w14:textId="77777777" w:rsidR="008508BC" w:rsidRDefault="008508BC"/>
    <w:p w14:paraId="4C288FCA" w14:textId="77777777" w:rsidR="008508BC" w:rsidRDefault="008508BC"/>
    <w:p w14:paraId="51378A2F" w14:textId="77777777" w:rsidR="008508BC" w:rsidRDefault="008508BC"/>
    <w:p w14:paraId="24066AEB" w14:textId="77777777" w:rsidR="008508BC" w:rsidRDefault="008508BC"/>
    <w:p w14:paraId="372EA961" w14:textId="77777777" w:rsidR="008508BC" w:rsidRDefault="008508BC"/>
    <w:p w14:paraId="611F8451" w14:textId="77777777" w:rsidR="008508BC" w:rsidRDefault="008508BC"/>
    <w:p w14:paraId="2D753226" w14:textId="77777777" w:rsidR="008508BC" w:rsidRDefault="008508BC"/>
    <w:p w14:paraId="34C8DFC1" w14:textId="77777777" w:rsidR="008508BC" w:rsidRDefault="008508BC"/>
    <w:p w14:paraId="4B4F51D0" w14:textId="77777777" w:rsidR="008508BC" w:rsidRDefault="008508BC"/>
    <w:p w14:paraId="232D9C9B" w14:textId="77777777" w:rsidR="008508BC" w:rsidRDefault="008508BC"/>
    <w:p w14:paraId="00E20653" w14:textId="77777777" w:rsidR="008508BC" w:rsidRDefault="008508BC"/>
    <w:p w14:paraId="3A62C7E2" w14:textId="77777777" w:rsidR="008508BC" w:rsidRDefault="008508BC"/>
    <w:p w14:paraId="4D2D0ACA" w14:textId="77777777" w:rsidR="008508BC" w:rsidRDefault="008508BC"/>
    <w:p w14:paraId="09E882C3" w14:textId="2EDC48C7" w:rsidR="000B3B15" w:rsidRDefault="00000000">
      <w:pPr>
        <w:pStyle w:val="Ttulo1"/>
      </w:pPr>
      <w:r>
        <w:lastRenderedPageBreak/>
        <w:t xml:space="preserve">9. </w:t>
      </w:r>
      <w:proofErr w:type="spellStart"/>
      <w:r>
        <w:t>Cronograma</w:t>
      </w:r>
      <w:proofErr w:type="spellEnd"/>
    </w:p>
    <w:p w14:paraId="37ED329B" w14:textId="79E5D4A3" w:rsidR="000B3B15" w:rsidRDefault="00000000">
      <w:r>
        <w:t xml:space="preserve">1. </w:t>
      </w:r>
      <w:proofErr w:type="spellStart"/>
      <w:r w:rsidR="007C387D" w:rsidRPr="007C387D">
        <w:t>Criação</w:t>
      </w:r>
      <w:proofErr w:type="spellEnd"/>
      <w:r w:rsidR="007C387D" w:rsidRPr="007C387D">
        <w:t xml:space="preserve"> do Plano de Testes</w:t>
      </w:r>
    </w:p>
    <w:p w14:paraId="157060E5" w14:textId="71587877" w:rsidR="007C387D" w:rsidRDefault="007C387D">
      <w:r>
        <w:t xml:space="preserve">2. </w:t>
      </w:r>
      <w:proofErr w:type="spellStart"/>
      <w:r>
        <w:t>D</w:t>
      </w:r>
      <w:r w:rsidRPr="007C387D">
        <w:t>efinição</w:t>
      </w:r>
      <w:proofErr w:type="spellEnd"/>
      <w:r w:rsidRPr="007C387D">
        <w:t xml:space="preserve"> dos Casos de Teste.</w:t>
      </w:r>
    </w:p>
    <w:p w14:paraId="24DC458B" w14:textId="1AE324ED" w:rsidR="000B3B15" w:rsidRDefault="00DF0B70">
      <w:r>
        <w:t>3</w:t>
      </w:r>
      <w:r w:rsidR="00000000">
        <w:t xml:space="preserve">. </w:t>
      </w:r>
      <w:r w:rsidRPr="00DF0B70">
        <w:t xml:space="preserve">Setup do </w:t>
      </w:r>
      <w:proofErr w:type="spellStart"/>
      <w:r w:rsidRPr="00DF0B70">
        <w:t>repositório</w:t>
      </w:r>
      <w:proofErr w:type="spellEnd"/>
      <w:r w:rsidRPr="00DF0B70">
        <w:t xml:space="preserve"> Git e </w:t>
      </w:r>
      <w:proofErr w:type="spellStart"/>
      <w:r w:rsidRPr="00DF0B70">
        <w:t>estruturação</w:t>
      </w:r>
      <w:proofErr w:type="spellEnd"/>
      <w:r w:rsidRPr="00DF0B70">
        <w:t xml:space="preserve"> </w:t>
      </w:r>
      <w:proofErr w:type="spellStart"/>
      <w:r w:rsidRPr="00DF0B70">
        <w:t>inicial</w:t>
      </w:r>
      <w:proofErr w:type="spellEnd"/>
      <w:r w:rsidRPr="00DF0B70">
        <w:t xml:space="preserve"> do </w:t>
      </w:r>
      <w:proofErr w:type="spellStart"/>
      <w:r w:rsidRPr="00DF0B70">
        <w:t>projeto</w:t>
      </w:r>
      <w:proofErr w:type="spellEnd"/>
      <w:r w:rsidRPr="00DF0B70">
        <w:t xml:space="preserve"> (pastas, </w:t>
      </w:r>
      <w:proofErr w:type="spellStart"/>
      <w:r w:rsidRPr="00DF0B70">
        <w:t>dependências</w:t>
      </w:r>
      <w:proofErr w:type="spellEnd"/>
      <w:r w:rsidRPr="00DF0B70">
        <w:t>).</w:t>
      </w:r>
    </w:p>
    <w:p w14:paraId="0320155F" w14:textId="23376C60" w:rsidR="00DF0B70" w:rsidRDefault="00DF0B70">
      <w:r>
        <w:t xml:space="preserve">4. </w:t>
      </w:r>
      <w:proofErr w:type="spellStart"/>
      <w:r w:rsidRPr="00DF0B70">
        <w:t>Implementação</w:t>
      </w:r>
      <w:proofErr w:type="spellEnd"/>
      <w:r w:rsidRPr="00DF0B70">
        <w:t xml:space="preserve"> da </w:t>
      </w:r>
      <w:proofErr w:type="spellStart"/>
      <w:r w:rsidRPr="00DF0B70">
        <w:t>automação</w:t>
      </w:r>
      <w:proofErr w:type="spellEnd"/>
      <w:r w:rsidRPr="00DF0B70">
        <w:t xml:space="preserve"> de API</w:t>
      </w:r>
    </w:p>
    <w:p w14:paraId="3164A470" w14:textId="71FE8BE5" w:rsidR="000B3B15" w:rsidRDefault="00DF0B70">
      <w:r>
        <w:t>5</w:t>
      </w:r>
      <w:r w:rsidR="00000000">
        <w:t xml:space="preserve">. </w:t>
      </w:r>
      <w:proofErr w:type="spellStart"/>
      <w:r w:rsidRPr="00DF0B70">
        <w:t>Implementação</w:t>
      </w:r>
      <w:proofErr w:type="spellEnd"/>
      <w:r w:rsidRPr="00DF0B70">
        <w:t xml:space="preserve"> da </w:t>
      </w:r>
      <w:proofErr w:type="spellStart"/>
      <w:r w:rsidRPr="00DF0B70">
        <w:t>automação</w:t>
      </w:r>
      <w:proofErr w:type="spellEnd"/>
      <w:r w:rsidRPr="00DF0B70">
        <w:t xml:space="preserve"> Web</w:t>
      </w:r>
    </w:p>
    <w:p w14:paraId="7D052657" w14:textId="20E9C5C1" w:rsidR="000B3B15" w:rsidRDefault="00DF0B70">
      <w:r>
        <w:t>6</w:t>
      </w:r>
      <w:r w:rsidR="00000000">
        <w:t xml:space="preserve">. </w:t>
      </w:r>
      <w:proofErr w:type="spellStart"/>
      <w:r w:rsidRPr="00DF0B70">
        <w:t>Execução</w:t>
      </w:r>
      <w:proofErr w:type="spellEnd"/>
      <w:r w:rsidRPr="00DF0B70">
        <w:t xml:space="preserve"> de testes de performance</w:t>
      </w:r>
    </w:p>
    <w:p w14:paraId="499CC6A6" w14:textId="67D2D7A1" w:rsidR="000B3B15" w:rsidRDefault="00DF0B70">
      <w:r>
        <w:t>7</w:t>
      </w:r>
      <w:r w:rsidR="00000000">
        <w:t xml:space="preserve">. </w:t>
      </w:r>
      <w:proofErr w:type="spellStart"/>
      <w:r>
        <w:t>Documentação</w:t>
      </w:r>
      <w:proofErr w:type="spellEnd"/>
      <w:r>
        <w:t xml:space="preserve"> fina</w:t>
      </w:r>
      <w:r w:rsidR="00024EAB">
        <w:t xml:space="preserve">l e </w:t>
      </w:r>
      <w:proofErr w:type="spellStart"/>
      <w:r w:rsidR="00024EAB">
        <w:t>relatórios</w:t>
      </w:r>
      <w:proofErr w:type="spellEnd"/>
      <w:r w:rsidR="00024EAB">
        <w:t>.</w:t>
      </w:r>
    </w:p>
    <w:p w14:paraId="1E7DAFA4" w14:textId="77777777" w:rsidR="000B3B15" w:rsidRDefault="00000000">
      <w:r>
        <w:t xml:space="preserve">👉 Ter um cronograma mostra que você sabe priorizar e </w:t>
      </w:r>
      <w:proofErr w:type="spellStart"/>
      <w:r>
        <w:t>organizar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</w:t>
      </w:r>
      <w:proofErr w:type="spellStart"/>
      <w:r>
        <w:t>entrega</w:t>
      </w:r>
      <w:proofErr w:type="spellEnd"/>
      <w:r>
        <w:t>.</w:t>
      </w:r>
    </w:p>
    <w:p w14:paraId="2D6F0C85" w14:textId="77777777" w:rsidR="008508BC" w:rsidRDefault="008508BC"/>
    <w:p w14:paraId="6F112BB4" w14:textId="77777777" w:rsidR="008508BC" w:rsidRDefault="008508BC"/>
    <w:p w14:paraId="595B04B2" w14:textId="77777777" w:rsidR="008508BC" w:rsidRDefault="008508BC"/>
    <w:p w14:paraId="2D961AD2" w14:textId="77777777" w:rsidR="008508BC" w:rsidRDefault="008508BC"/>
    <w:p w14:paraId="0B846FCB" w14:textId="77777777" w:rsidR="008508BC" w:rsidRDefault="008508BC"/>
    <w:p w14:paraId="0008E040" w14:textId="77777777" w:rsidR="008508BC" w:rsidRDefault="008508BC"/>
    <w:p w14:paraId="729315E6" w14:textId="77777777" w:rsidR="008508BC" w:rsidRDefault="008508BC"/>
    <w:p w14:paraId="3ED7D32C" w14:textId="77777777" w:rsidR="008508BC" w:rsidRDefault="008508BC"/>
    <w:p w14:paraId="6D3B9F79" w14:textId="77777777" w:rsidR="008508BC" w:rsidRDefault="008508BC"/>
    <w:p w14:paraId="79235B5E" w14:textId="77777777" w:rsidR="008508BC" w:rsidRDefault="008508BC"/>
    <w:p w14:paraId="15F2D656" w14:textId="77777777" w:rsidR="008508BC" w:rsidRDefault="008508BC"/>
    <w:p w14:paraId="718A5888" w14:textId="77777777" w:rsidR="008508BC" w:rsidRDefault="008508BC"/>
    <w:p w14:paraId="5C07DE6B" w14:textId="77777777" w:rsidR="008508BC" w:rsidRDefault="008508BC"/>
    <w:p w14:paraId="2F97D2A7" w14:textId="77777777" w:rsidR="008508BC" w:rsidRDefault="008508BC"/>
    <w:p w14:paraId="7F8A1007" w14:textId="77777777" w:rsidR="009E155F" w:rsidRDefault="009E155F"/>
    <w:p w14:paraId="061FDEB0" w14:textId="77777777" w:rsidR="009E155F" w:rsidRDefault="009E155F"/>
    <w:p w14:paraId="56C7D82E" w14:textId="77777777" w:rsidR="000B3B15" w:rsidRDefault="00000000">
      <w:pPr>
        <w:pStyle w:val="Ttulo1"/>
      </w:pPr>
      <w:r>
        <w:lastRenderedPageBreak/>
        <w:t>10. Entregáveis</w:t>
      </w:r>
    </w:p>
    <w:p w14:paraId="4BBD3FFE" w14:textId="57023F77" w:rsidR="000B3B15" w:rsidRDefault="00000000">
      <w:r>
        <w:t xml:space="preserve">- </w:t>
      </w:r>
      <w:proofErr w:type="spellStart"/>
      <w:r w:rsidR="008508BC" w:rsidRPr="008508BC">
        <w:rPr>
          <w:b/>
          <w:bCs/>
        </w:rPr>
        <w:t>Documento</w:t>
      </w:r>
      <w:proofErr w:type="spellEnd"/>
      <w:r w:rsidR="008508BC" w:rsidRPr="008508BC">
        <w:rPr>
          <w:b/>
          <w:bCs/>
        </w:rPr>
        <w:t xml:space="preserve"> de Plano de Testes:</w:t>
      </w:r>
      <w:r w:rsidR="008508BC" w:rsidRPr="008508BC">
        <w:t xml:space="preserve"> </w:t>
      </w:r>
      <w:proofErr w:type="spellStart"/>
      <w:r w:rsidR="008508BC" w:rsidRPr="008508BC">
        <w:t>incluindo</w:t>
      </w:r>
      <w:proofErr w:type="spellEnd"/>
      <w:r w:rsidR="008508BC" w:rsidRPr="008508BC">
        <w:t xml:space="preserve"> </w:t>
      </w:r>
      <w:proofErr w:type="spellStart"/>
      <w:r w:rsidR="008508BC" w:rsidRPr="008508BC">
        <w:t>estratégia</w:t>
      </w:r>
      <w:proofErr w:type="spellEnd"/>
      <w:r w:rsidR="008508BC" w:rsidRPr="008508BC">
        <w:t xml:space="preserve">, </w:t>
      </w:r>
      <w:proofErr w:type="spellStart"/>
      <w:r w:rsidR="008508BC" w:rsidRPr="008508BC">
        <w:t>riscos</w:t>
      </w:r>
      <w:proofErr w:type="spellEnd"/>
      <w:r w:rsidR="008508BC" w:rsidRPr="008508BC">
        <w:t xml:space="preserve">, dados e </w:t>
      </w:r>
      <w:proofErr w:type="spellStart"/>
      <w:r w:rsidR="008508BC" w:rsidRPr="008508BC">
        <w:t>cronograma</w:t>
      </w:r>
      <w:proofErr w:type="spellEnd"/>
      <w:r w:rsidR="008508BC" w:rsidRPr="008508BC">
        <w:t>.</w:t>
      </w:r>
    </w:p>
    <w:p w14:paraId="364CC09A" w14:textId="72B8DE5D" w:rsidR="000B3B15" w:rsidRDefault="00000000">
      <w:r>
        <w:t xml:space="preserve">- </w:t>
      </w:r>
      <w:r w:rsidR="008508BC" w:rsidRPr="008508BC">
        <w:rPr>
          <w:b/>
          <w:bCs/>
        </w:rPr>
        <w:t>Casos de Teste</w:t>
      </w:r>
      <w:r w:rsidR="008508BC" w:rsidRPr="008508BC">
        <w:t xml:space="preserve">: </w:t>
      </w:r>
      <w:proofErr w:type="spellStart"/>
      <w:r w:rsidR="008508BC" w:rsidRPr="008508BC">
        <w:t>em</w:t>
      </w:r>
      <w:proofErr w:type="spellEnd"/>
      <w:r w:rsidR="008508BC" w:rsidRPr="008508BC">
        <w:t xml:space="preserve"> </w:t>
      </w:r>
      <w:proofErr w:type="spellStart"/>
      <w:r w:rsidR="008508BC" w:rsidRPr="008508BC">
        <w:t>formato</w:t>
      </w:r>
      <w:proofErr w:type="spellEnd"/>
      <w:r w:rsidR="008508BC" w:rsidRPr="008508BC">
        <w:t xml:space="preserve"> </w:t>
      </w:r>
      <w:proofErr w:type="spellStart"/>
      <w:r w:rsidR="008508BC" w:rsidRPr="008508BC">
        <w:t>estruturado</w:t>
      </w:r>
      <w:proofErr w:type="spellEnd"/>
      <w:r w:rsidR="008508BC">
        <w:t xml:space="preserve">, </w:t>
      </w:r>
      <w:r w:rsidR="008508BC" w:rsidRPr="008508BC">
        <w:t xml:space="preserve">com IDs e </w:t>
      </w:r>
      <w:proofErr w:type="spellStart"/>
      <w:r w:rsidR="008508BC" w:rsidRPr="008508BC">
        <w:t>resultados</w:t>
      </w:r>
      <w:proofErr w:type="spellEnd"/>
      <w:r w:rsidR="008508BC" w:rsidRPr="008508BC">
        <w:t xml:space="preserve"> </w:t>
      </w:r>
      <w:proofErr w:type="spellStart"/>
      <w:r w:rsidR="008508BC" w:rsidRPr="008508BC">
        <w:t>esperados</w:t>
      </w:r>
      <w:proofErr w:type="spellEnd"/>
      <w:r w:rsidR="008508BC" w:rsidRPr="008508BC">
        <w:t>.</w:t>
      </w:r>
    </w:p>
    <w:p w14:paraId="5543EDE7" w14:textId="4C7EAB3F" w:rsidR="000B3B15" w:rsidRDefault="00000000">
      <w:r>
        <w:t xml:space="preserve">- </w:t>
      </w:r>
      <w:proofErr w:type="spellStart"/>
      <w:r w:rsidR="008508BC" w:rsidRPr="008508BC">
        <w:rPr>
          <w:b/>
          <w:bCs/>
        </w:rPr>
        <w:t>Repositório</w:t>
      </w:r>
      <w:proofErr w:type="spellEnd"/>
      <w:r w:rsidR="008508BC" w:rsidRPr="008508BC">
        <w:rPr>
          <w:b/>
          <w:bCs/>
        </w:rPr>
        <w:t xml:space="preserve"> Git</w:t>
      </w:r>
      <w:r w:rsidR="008508BC" w:rsidRPr="008508BC">
        <w:t xml:space="preserve">: </w:t>
      </w:r>
      <w:proofErr w:type="spellStart"/>
      <w:r w:rsidR="008508BC" w:rsidRPr="008508BC">
        <w:t>contendo</w:t>
      </w:r>
      <w:proofErr w:type="spellEnd"/>
      <w:r w:rsidR="008508BC" w:rsidRPr="008508BC">
        <w:t xml:space="preserve"> </w:t>
      </w:r>
      <w:proofErr w:type="spellStart"/>
      <w:r w:rsidR="008508BC" w:rsidRPr="008508BC">
        <w:t>código</w:t>
      </w:r>
      <w:proofErr w:type="spellEnd"/>
      <w:r w:rsidR="008508BC" w:rsidRPr="008508BC">
        <w:t xml:space="preserve"> de </w:t>
      </w:r>
      <w:proofErr w:type="spellStart"/>
      <w:r w:rsidR="008508BC" w:rsidRPr="008508BC">
        <w:t>automação</w:t>
      </w:r>
      <w:proofErr w:type="spellEnd"/>
      <w:r w:rsidR="008508BC" w:rsidRPr="008508BC">
        <w:t xml:space="preserve"> de API e Web, scripts de performance</w:t>
      </w:r>
      <w:r w:rsidR="008508BC">
        <w:t xml:space="preserve"> e</w:t>
      </w:r>
      <w:r w:rsidR="008508BC" w:rsidRPr="008508BC">
        <w:t xml:space="preserve"> </w:t>
      </w:r>
      <w:proofErr w:type="spellStart"/>
      <w:r w:rsidR="008508BC" w:rsidRPr="008508BC">
        <w:t>documentação</w:t>
      </w:r>
      <w:proofErr w:type="spellEnd"/>
      <w:r w:rsidR="008508BC" w:rsidRPr="008508BC">
        <w:t xml:space="preserve"> de </w:t>
      </w:r>
      <w:proofErr w:type="spellStart"/>
      <w:r w:rsidR="008508BC" w:rsidRPr="008508BC">
        <w:t>execução</w:t>
      </w:r>
      <w:proofErr w:type="spellEnd"/>
      <w:r w:rsidR="008508BC" w:rsidRPr="008508BC">
        <w:t>.</w:t>
      </w:r>
    </w:p>
    <w:p w14:paraId="2A0A934E" w14:textId="77777777" w:rsidR="000B3B15" w:rsidRDefault="00000000">
      <w:r>
        <w:t>- Relatório final com evidências e métricas.</w:t>
      </w:r>
    </w:p>
    <w:p w14:paraId="72C1EFC0" w14:textId="77777777" w:rsidR="000B3B15" w:rsidRDefault="00000000">
      <w:r>
        <w:t>👉 Esta seção fecha o ciclo: define claramente o que será entregue, para que ninguém fique em dúvida sobre o resultado do trabalho.</w:t>
      </w:r>
    </w:p>
    <w:sectPr w:rsidR="000B3B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5541786">
    <w:abstractNumId w:val="8"/>
  </w:num>
  <w:num w:numId="2" w16cid:durableId="311837181">
    <w:abstractNumId w:val="6"/>
  </w:num>
  <w:num w:numId="3" w16cid:durableId="1699619528">
    <w:abstractNumId w:val="5"/>
  </w:num>
  <w:num w:numId="4" w16cid:durableId="166944349">
    <w:abstractNumId w:val="4"/>
  </w:num>
  <w:num w:numId="5" w16cid:durableId="1044058548">
    <w:abstractNumId w:val="7"/>
  </w:num>
  <w:num w:numId="6" w16cid:durableId="17779855">
    <w:abstractNumId w:val="3"/>
  </w:num>
  <w:num w:numId="7" w16cid:durableId="1638030341">
    <w:abstractNumId w:val="2"/>
  </w:num>
  <w:num w:numId="8" w16cid:durableId="864708116">
    <w:abstractNumId w:val="1"/>
  </w:num>
  <w:num w:numId="9" w16cid:durableId="133107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4EAB"/>
    <w:rsid w:val="00034616"/>
    <w:rsid w:val="0006063C"/>
    <w:rsid w:val="000B3B15"/>
    <w:rsid w:val="0015074B"/>
    <w:rsid w:val="001D73DD"/>
    <w:rsid w:val="002462AF"/>
    <w:rsid w:val="0029639D"/>
    <w:rsid w:val="00326F90"/>
    <w:rsid w:val="00753509"/>
    <w:rsid w:val="007C387D"/>
    <w:rsid w:val="00812923"/>
    <w:rsid w:val="008508BC"/>
    <w:rsid w:val="009E155F"/>
    <w:rsid w:val="00AA1D8D"/>
    <w:rsid w:val="00B47730"/>
    <w:rsid w:val="00BA33AF"/>
    <w:rsid w:val="00C94F18"/>
    <w:rsid w:val="00CB0664"/>
    <w:rsid w:val="00D24019"/>
    <w:rsid w:val="00DF0B70"/>
    <w:rsid w:val="00E01C93"/>
    <w:rsid w:val="00EB1D6E"/>
    <w:rsid w:val="00ED38C5"/>
    <w:rsid w:val="00EF6988"/>
    <w:rsid w:val="00F7639B"/>
    <w:rsid w:val="00F825B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29BD51"/>
  <w14:defaultImageDpi w14:val="300"/>
  <w15:docId w15:val="{F21838CB-211A-4B0D-9CDE-1DDB5EA66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SimplesTabela1">
    <w:name w:val="Plain Table 1"/>
    <w:basedOn w:val="Tabelanormal"/>
    <w:uiPriority w:val="99"/>
    <w:rsid w:val="00EF698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3">
    <w:name w:val="Plain Table 3"/>
    <w:basedOn w:val="Tabelanormal"/>
    <w:uiPriority w:val="99"/>
    <w:rsid w:val="00EF69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4">
    <w:name w:val="Grid Table 4"/>
    <w:basedOn w:val="Tabelanormal"/>
    <w:uiPriority w:val="49"/>
    <w:rsid w:val="00EF698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3">
    <w:name w:val="List Table 3"/>
    <w:basedOn w:val="Tabelanormal"/>
    <w:uiPriority w:val="48"/>
    <w:rsid w:val="00EF698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10</Pages>
  <Words>1266</Words>
  <Characters>6840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8090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DILERMANDO CAMPOS JUNIOR</cp:lastModifiedBy>
  <cp:revision>12</cp:revision>
  <dcterms:created xsi:type="dcterms:W3CDTF">2013-12-23T23:15:00Z</dcterms:created>
  <dcterms:modified xsi:type="dcterms:W3CDTF">2025-09-06T21:35:00Z</dcterms:modified>
  <cp:category/>
</cp:coreProperties>
</file>